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0"/>
        <w:ind w:left="79" w:right="142"/>
        <w:jc w:val="center"/>
      </w:pPr>
      <w:bookmarkStart w:id="0" w:name="VISVESVARAYA TECHNOLOGICAL UNIVERSITY"/>
      <w:bookmarkEnd w:id="0"/>
      <w:r>
        <w:rPr>
          <w:spacing w:val="-5"/>
        </w:rPr>
        <w:t>VISVESVARAYA</w:t>
      </w:r>
      <w:r>
        <w:rPr>
          <w:spacing w:val="-31"/>
        </w:rPr>
        <w:t xml:space="preserve"> </w:t>
      </w:r>
      <w:r>
        <w:rPr>
          <w:spacing w:val="-4"/>
        </w:rPr>
        <w:t>TECHNOLOGICAL</w:t>
      </w:r>
      <w:r>
        <w:rPr>
          <w:spacing w:val="-16"/>
        </w:rPr>
        <w:t xml:space="preserve"> </w:t>
      </w:r>
      <w:r>
        <w:rPr>
          <w:spacing w:val="-4"/>
        </w:rPr>
        <w:t>UNIVERSITY</w:t>
      </w:r>
    </w:p>
    <w:p>
      <w:pPr>
        <w:spacing w:before="66"/>
        <w:ind w:left="509" w:right="142" w:firstLine="0"/>
        <w:jc w:val="center"/>
        <w:rPr>
          <w:b/>
          <w:sz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3246120</wp:posOffset>
            </wp:positionH>
            <wp:positionV relativeFrom="paragraph">
              <wp:posOffset>348615</wp:posOffset>
            </wp:positionV>
            <wp:extent cx="1064260" cy="1160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491" cy="116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BELAGAVI – 590018, Karnataka"/>
      <w:bookmarkEnd w:id="1"/>
      <w:r>
        <w:rPr>
          <w:b/>
          <w:sz w:val="36"/>
        </w:rPr>
        <w:t>BELAGAVI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590018,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Karnataka</w:t>
      </w:r>
    </w:p>
    <w:p>
      <w:pPr>
        <w:pStyle w:val="3"/>
        <w:spacing w:before="245"/>
        <w:ind w:left="77" w:right="142"/>
        <w:jc w:val="center"/>
      </w:pPr>
      <w:bookmarkStart w:id="2" w:name="INTERNSHIP REPORT"/>
      <w:bookmarkEnd w:id="2"/>
      <w:r>
        <w:t>INTERNSHIP</w:t>
      </w:r>
      <w:r>
        <w:rPr>
          <w:spacing w:val="-16"/>
        </w:rPr>
        <w:t xml:space="preserve"> </w:t>
      </w:r>
      <w:r>
        <w:t>REPORT</w:t>
      </w:r>
    </w:p>
    <w:p>
      <w:pPr>
        <w:pStyle w:val="4"/>
        <w:spacing w:before="209"/>
        <w:ind w:left="80" w:right="142"/>
        <w:jc w:val="center"/>
      </w:pPr>
      <w:bookmarkStart w:id="3" w:name="ON"/>
      <w:bookmarkEnd w:id="3"/>
      <w:r>
        <w:t>ON</w:t>
      </w:r>
    </w:p>
    <w:p>
      <w:pPr>
        <w:pStyle w:val="8"/>
      </w:pPr>
      <w:r>
        <w:t>“Restaurant</w:t>
      </w:r>
      <w:r>
        <w:rPr>
          <w:spacing w:val="-2"/>
        </w:rPr>
        <w:t xml:space="preserve"> </w:t>
      </w:r>
      <w:r>
        <w:t>Website”</w:t>
      </w:r>
    </w:p>
    <w:p>
      <w:pPr>
        <w:spacing w:before="68"/>
        <w:ind w:left="510" w:right="142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award of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>
      <w:pPr>
        <w:pStyle w:val="7"/>
        <w:spacing w:before="7"/>
        <w:rPr>
          <w:b/>
          <w:i/>
          <w:sz w:val="31"/>
        </w:rPr>
      </w:pPr>
    </w:p>
    <w:p>
      <w:pPr>
        <w:pStyle w:val="3"/>
        <w:spacing w:line="276" w:lineRule="auto"/>
        <w:ind w:left="2183" w:right="2281"/>
        <w:jc w:val="center"/>
      </w:pPr>
      <w:bookmarkStart w:id="4" w:name="BACHELOR OF ENGINEERING IN"/>
      <w:bookmarkEnd w:id="4"/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bookmarkStart w:id="5" w:name="INFORMATION SCIENCE"/>
      <w:bookmarkEnd w:id="5"/>
      <w:r>
        <w:t>INFORMATION</w:t>
      </w:r>
      <w:r>
        <w:rPr>
          <w:spacing w:val="2"/>
        </w:rPr>
        <w:t xml:space="preserve"> </w:t>
      </w:r>
      <w:r>
        <w:t>SCIENCE</w:t>
      </w:r>
    </w:p>
    <w:p>
      <w:pPr>
        <w:spacing w:before="137"/>
        <w:ind w:left="0" w:right="4159" w:firstLine="0"/>
        <w:jc w:val="right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>
      <w:pPr>
        <w:pStyle w:val="4"/>
        <w:spacing w:before="185" w:line="400" w:lineRule="auto"/>
        <w:ind w:left="3914" w:right="3913"/>
        <w:jc w:val="center"/>
        <w:rPr>
          <w:rFonts w:hint="default"/>
          <w:lang w:val="en-US"/>
        </w:rPr>
      </w:pPr>
      <w:bookmarkStart w:id="6" w:name="1JB20IS072"/>
      <w:bookmarkEnd w:id="6"/>
      <w:bookmarkStart w:id="7" w:name="SUDHANVA K S"/>
      <w:bookmarkEnd w:id="7"/>
      <w:r>
        <w:rPr>
          <w:rFonts w:hint="default"/>
          <w:lang w:val="en-US"/>
        </w:rPr>
        <w:t>ADITHYA  J G</w:t>
      </w:r>
    </w:p>
    <w:p>
      <w:pPr>
        <w:pStyle w:val="4"/>
        <w:spacing w:before="185" w:line="400" w:lineRule="auto"/>
        <w:ind w:left="3914" w:right="3913"/>
        <w:jc w:val="center"/>
        <w:rPr>
          <w:rFonts w:hint="default"/>
          <w:lang w:val="en-US"/>
        </w:rPr>
      </w:pPr>
      <w:r>
        <w:t>1JB20IS0</w:t>
      </w:r>
      <w:r>
        <w:rPr>
          <w:rFonts w:hint="default"/>
          <w:lang w:val="en-US"/>
        </w:rPr>
        <w:t>03</w:t>
      </w:r>
    </w:p>
    <w:p>
      <w:pPr>
        <w:pStyle w:val="7"/>
        <w:spacing w:before="5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3335020</wp:posOffset>
            </wp:positionH>
            <wp:positionV relativeFrom="paragraph">
              <wp:posOffset>231775</wp:posOffset>
            </wp:positionV>
            <wp:extent cx="932180" cy="1094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229" cy="1094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right="4119"/>
        <w:jc w:val="right"/>
      </w:pPr>
      <w:r>
        <w:t>Conducted</w:t>
      </w:r>
      <w:r>
        <w:rPr>
          <w:spacing w:val="-1"/>
        </w:rPr>
        <w:t xml:space="preserve"> </w:t>
      </w:r>
      <w:r>
        <w:t>at</w:t>
      </w:r>
    </w:p>
    <w:p>
      <w:pPr>
        <w:pStyle w:val="4"/>
        <w:ind w:left="255" w:right="142"/>
        <w:jc w:val="center"/>
      </w:pPr>
      <w:r>
        <w:t>VARCONS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</w:t>
      </w:r>
    </w:p>
    <w:p>
      <w:pPr>
        <w:pStyle w:val="7"/>
        <w:spacing w:before="6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3406775</wp:posOffset>
            </wp:positionH>
            <wp:positionV relativeFrom="paragraph">
              <wp:posOffset>174625</wp:posOffset>
            </wp:positionV>
            <wp:extent cx="749935" cy="871220"/>
            <wp:effectExtent l="0" t="0" r="0" b="0"/>
            <wp:wrapTopAndBottom/>
            <wp:docPr id="5" name="image3.png" descr="C:\Users\Anand\Downloads\LOGO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Anand\Downloads\LOGO..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092" cy="87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b/>
          <w:sz w:val="34"/>
        </w:rPr>
      </w:pPr>
    </w:p>
    <w:p>
      <w:pPr>
        <w:spacing w:before="1"/>
        <w:ind w:left="1011" w:right="1070" w:firstLine="0"/>
        <w:jc w:val="center"/>
        <w:rPr>
          <w:b/>
          <w:sz w:val="32"/>
        </w:rPr>
      </w:pPr>
      <w:bookmarkStart w:id="8" w:name="SJB INSTITUTE OF TECHNOLOGY, BENGALURU"/>
      <w:bookmarkEnd w:id="8"/>
      <w:r>
        <w:rPr>
          <w:b/>
          <w:sz w:val="32"/>
        </w:rPr>
        <w:t>SJB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TECHNOLOGY,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BENGALURU</w:t>
      </w:r>
    </w:p>
    <w:p>
      <w:pPr>
        <w:spacing w:before="64"/>
        <w:ind w:left="72" w:right="142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Engineering</w:t>
      </w:r>
    </w:p>
    <w:p>
      <w:pPr>
        <w:spacing w:before="119" w:line="340" w:lineRule="auto"/>
        <w:ind w:left="2210" w:right="2272" w:firstLine="739"/>
        <w:jc w:val="left"/>
        <w:rPr>
          <w:b/>
          <w:sz w:val="20"/>
        </w:rPr>
      </w:pPr>
      <w:r>
        <w:rPr>
          <w:b/>
          <w:sz w:val="20"/>
        </w:rPr>
        <w:t>BGS HEALTH AND EDUCATION CITY,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KENGERI,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BENGALURU-560060,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KARNATAKA,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INDIA.</w:t>
      </w:r>
    </w:p>
    <w:p>
      <w:pPr>
        <w:spacing w:after="0" w:line="340" w:lineRule="auto"/>
        <w:jc w:val="left"/>
        <w:rPr>
          <w:sz w:val="20"/>
        </w:rPr>
        <w:sectPr>
          <w:footerReference r:id="rId5" w:type="default"/>
          <w:type w:val="continuous"/>
          <w:pgSz w:w="11910" w:h="16840"/>
          <w:pgMar w:top="1400" w:right="1100" w:bottom="880" w:left="1180" w:header="72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pgNumType w:start="1"/>
          <w:cols w:space="720" w:num="1"/>
        </w:sectPr>
      </w:pPr>
    </w:p>
    <w:p>
      <w:pPr>
        <w:spacing w:before="59"/>
        <w:ind w:left="150" w:right="142" w:firstLine="0"/>
        <w:jc w:val="center"/>
        <w:rPr>
          <w:b/>
          <w:sz w:val="32"/>
        </w:rPr>
      </w:pPr>
      <w:bookmarkStart w:id="9" w:name="SJB INSTITUTE OF TECHNOLOGY"/>
      <w:bookmarkEnd w:id="9"/>
      <w:r>
        <w:rPr>
          <w:b/>
          <w:sz w:val="32"/>
        </w:rPr>
        <w:t>SJB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INSTITUTE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TECHNOLOGY</w:t>
      </w:r>
    </w:p>
    <w:p>
      <w:pPr>
        <w:pStyle w:val="3"/>
        <w:spacing w:before="63"/>
        <w:ind w:left="996" w:right="1070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</w:t>
      </w:r>
    </w:p>
    <w:p>
      <w:pPr>
        <w:pStyle w:val="4"/>
        <w:spacing w:before="109" w:line="331" w:lineRule="auto"/>
        <w:ind w:left="1696" w:right="1756" w:firstLine="888"/>
        <w:jc w:val="left"/>
      </w:pPr>
      <w:r>
        <w:t>BGS HEALTH AND EDUCATION CITY,</w:t>
      </w:r>
      <w:r>
        <w:rPr>
          <w:spacing w:val="1"/>
        </w:rPr>
        <w:t xml:space="preserve"> </w:t>
      </w:r>
      <w:r>
        <w:t>KENGERI,</w:t>
      </w:r>
      <w:r>
        <w:rPr>
          <w:spacing w:val="-4"/>
        </w:rPr>
        <w:t xml:space="preserve"> </w:t>
      </w:r>
      <w:r>
        <w:t>BENGALURU-560060,</w:t>
      </w:r>
      <w:r>
        <w:rPr>
          <w:spacing w:val="-3"/>
        </w:rPr>
        <w:t xml:space="preserve"> </w:t>
      </w:r>
      <w:r>
        <w:t>KARNATAKA,</w:t>
      </w:r>
      <w:r>
        <w:rPr>
          <w:spacing w:val="-3"/>
        </w:rPr>
        <w:t xml:space="preserve"> </w:t>
      </w:r>
      <w:r>
        <w:t>INDIA.</w:t>
      </w:r>
    </w:p>
    <w:p>
      <w:pPr>
        <w:pStyle w:val="7"/>
        <w:ind w:left="3877"/>
        <w:rPr>
          <w:sz w:val="20"/>
        </w:rPr>
      </w:pPr>
      <w:r>
        <w:rPr>
          <w:sz w:val="20"/>
        </w:rPr>
        <w:drawing>
          <wp:inline distT="0" distB="0" distL="0" distR="0">
            <wp:extent cx="1000760" cy="1162050"/>
            <wp:effectExtent l="0" t="0" r="0" b="0"/>
            <wp:docPr id="7" name="image3.png" descr="C:\Users\Anand\Downloads\LOGO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C:\Users\Anand\Downloads\LOGO..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23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6"/>
        <w:rPr>
          <w:b/>
          <w:sz w:val="31"/>
        </w:rPr>
      </w:pPr>
    </w:p>
    <w:p>
      <w:pPr>
        <w:spacing w:before="0"/>
        <w:ind w:left="1006" w:right="1070" w:firstLine="0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>
      <w:pPr>
        <w:pStyle w:val="7"/>
        <w:spacing w:before="7"/>
        <w:rPr>
          <w:b/>
          <w:sz w:val="44"/>
        </w:rPr>
      </w:pPr>
    </w:p>
    <w:p>
      <w:pPr>
        <w:spacing w:before="1" w:line="276" w:lineRule="auto"/>
        <w:ind w:left="260" w:right="54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z w:val="22"/>
        </w:rPr>
        <w:t>Restaurant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Website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 xml:space="preserve"> </w:t>
      </w:r>
      <w:r>
        <w:rPr>
          <w:rFonts w:hint="default"/>
          <w:b/>
          <w:spacing w:val="1"/>
          <w:sz w:val="24"/>
          <w:lang w:val="en-US"/>
        </w:rPr>
        <w:t>ADITHYA JG</w:t>
      </w:r>
      <w:r>
        <w:rPr>
          <w:b/>
          <w:sz w:val="24"/>
        </w:rPr>
        <w:t xml:space="preserve"> [1JB20IS0</w:t>
      </w:r>
      <w:r>
        <w:rPr>
          <w:rFonts w:hint="default"/>
          <w:b/>
          <w:sz w:val="24"/>
          <w:lang w:val="en-US"/>
        </w:rPr>
        <w:t>03</w:t>
      </w:r>
      <w:r>
        <w:rPr>
          <w:b/>
          <w:sz w:val="24"/>
        </w:rPr>
        <w:t xml:space="preserve">], </w:t>
      </w:r>
      <w:r>
        <w:rPr>
          <w:sz w:val="24"/>
        </w:rPr>
        <w:t>a bonafide student of SJB Institute of Technology, 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-8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award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58"/>
          <w:sz w:val="24"/>
        </w:rPr>
        <w:t xml:space="preserve"> </w:t>
      </w:r>
      <w:r>
        <w:rPr>
          <w:sz w:val="24"/>
        </w:rPr>
        <w:t>Visvesvaraya Technological University,Belagavi, during the year 2023-2024. It is certified</w:t>
      </w:r>
      <w:r>
        <w:rPr>
          <w:spacing w:val="1"/>
          <w:sz w:val="24"/>
        </w:rPr>
        <w:t xml:space="preserve"> </w:t>
      </w:r>
      <w:r>
        <w:rPr>
          <w:sz w:val="24"/>
        </w:rPr>
        <w:t>that all</w:t>
      </w:r>
      <w:r>
        <w:rPr>
          <w:spacing w:val="-8"/>
          <w:sz w:val="24"/>
        </w:rPr>
        <w:t xml:space="preserve"> </w:t>
      </w:r>
      <w:r>
        <w:rPr>
          <w:sz w:val="24"/>
        </w:rPr>
        <w:t>corrections/suggestions</w:t>
      </w:r>
      <w:r>
        <w:rPr>
          <w:spacing w:val="-1"/>
          <w:sz w:val="24"/>
        </w:rPr>
        <w:t xml:space="preserve"> </w:t>
      </w:r>
      <w:r>
        <w:rPr>
          <w:sz w:val="24"/>
        </w:rPr>
        <w:t>indicated</w:t>
      </w:r>
      <w:r>
        <w:rPr>
          <w:spacing w:val="2"/>
          <w:sz w:val="24"/>
        </w:rPr>
        <w:t xml:space="preserve"> </w:t>
      </w:r>
      <w:r>
        <w:rPr>
          <w:sz w:val="24"/>
        </w:rPr>
        <w:t>have been</w:t>
      </w:r>
      <w:r>
        <w:rPr>
          <w:spacing w:val="2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report.</w:t>
      </w:r>
    </w:p>
    <w:p>
      <w:pPr>
        <w:pStyle w:val="7"/>
        <w:rPr>
          <w:sz w:val="21"/>
        </w:rPr>
      </w:pPr>
    </w:p>
    <w:p>
      <w:pPr>
        <w:pStyle w:val="7"/>
        <w:spacing w:line="360" w:lineRule="auto"/>
        <w:ind w:left="260" w:right="621"/>
      </w:pPr>
      <w:r>
        <w:t>The</w:t>
      </w:r>
      <w:r>
        <w:rPr>
          <w:spacing w:val="5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report</w:t>
      </w:r>
      <w:r>
        <w:rPr>
          <w:spacing w:val="7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approved</w:t>
      </w:r>
      <w:r>
        <w:rPr>
          <w:spacing w:val="7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satisfies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academic</w:t>
      </w:r>
      <w:r>
        <w:rPr>
          <w:spacing w:val="7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course</w:t>
      </w:r>
      <w:r>
        <w:rPr>
          <w:spacing w:val="-5"/>
        </w:rPr>
        <w:t xml:space="preserve"> </w:t>
      </w:r>
      <w:r>
        <w:t>Internship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(18CSI85)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3"/>
        </w:rPr>
      </w:pPr>
    </w:p>
    <w:p>
      <w:pPr>
        <w:pStyle w:val="4"/>
        <w:tabs>
          <w:tab w:val="left" w:pos="3567"/>
          <w:tab w:val="left" w:pos="6698"/>
        </w:tabs>
        <w:ind w:left="0" w:right="142"/>
        <w:jc w:val="center"/>
      </w:pPr>
      <w:bookmarkStart w:id="10" w:name="Signature of Guide Signature of HOD Sign"/>
      <w:bookmarkEnd w:id="10"/>
      <w:r>
        <w:t>Signature of Guide</w:t>
      </w:r>
      <w:r>
        <w:tab/>
      </w:r>
      <w:r>
        <w:t>Signature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HOD</w:t>
      </w:r>
      <w:r>
        <w:tab/>
      </w: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Principal</w:t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9"/>
        <w:rPr>
          <w:b/>
          <w:sz w:val="36"/>
        </w:rPr>
      </w:pPr>
    </w:p>
    <w:p>
      <w:pPr>
        <w:spacing w:before="0"/>
        <w:ind w:left="115" w:right="142" w:firstLine="0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Viva:</w:t>
      </w:r>
    </w:p>
    <w:p>
      <w:pPr>
        <w:pStyle w:val="7"/>
        <w:spacing w:before="7"/>
        <w:rPr>
          <w:b/>
          <w:sz w:val="23"/>
        </w:rPr>
      </w:pPr>
    </w:p>
    <w:p>
      <w:pPr>
        <w:pStyle w:val="7"/>
        <w:tabs>
          <w:tab w:val="left" w:pos="6882"/>
        </w:tabs>
        <w:ind w:left="26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</w:r>
      <w:r>
        <w:t>Signature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Date</w:t>
      </w:r>
    </w:p>
    <w:p>
      <w:pPr>
        <w:pStyle w:val="7"/>
      </w:pPr>
    </w:p>
    <w:p>
      <w:pPr>
        <w:pStyle w:val="7"/>
        <w:tabs>
          <w:tab w:val="left" w:pos="2615"/>
        </w:tabs>
        <w:ind w:left="2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7"/>
        <w:spacing w:before="1"/>
        <w:rPr>
          <w:sz w:val="20"/>
        </w:rPr>
      </w:pPr>
      <w:r>
        <w:pict>
          <v:shape id="_x0000_s1026" o:spid="_x0000_s1026" style="position:absolute;left:0pt;margin-left:72pt;margin-top:13.75pt;height:0.1pt;width:96pt;mso-position-horizontal-relative:page;mso-wrap-distance-bottom:0pt;mso-wrap-distance-top:0pt;z-index:-251652096;mso-width-relative:page;mso-height-relative:page;" filled="f" stroked="t" coordorigin="1440,275" coordsize="1920,0" path="m1440,275l3360,275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2"/>
        </w:rPr>
      </w:pPr>
    </w:p>
    <w:p>
      <w:pPr>
        <w:pStyle w:val="7"/>
        <w:tabs>
          <w:tab w:val="left" w:pos="2615"/>
        </w:tabs>
        <w:ind w:left="2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7"/>
        <w:spacing w:before="3"/>
        <w:rPr>
          <w:sz w:val="20"/>
        </w:rPr>
      </w:pPr>
      <w:r>
        <w:pict>
          <v:shape id="_x0000_s1027" o:spid="_x0000_s1027" style="position:absolute;left:0pt;margin-left:72pt;margin-top:13.8pt;height:0.1pt;width:96pt;mso-position-horizontal-relative:page;mso-wrap-distance-bottom:0pt;mso-wrap-distance-top:0pt;z-index:-251651072;mso-width-relative:page;mso-height-relative:page;" filled="f" stroked="t" coordorigin="1440,277" coordsize="1920,0" path="m1440,277l3360,277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20"/>
        </w:rPr>
        <w:sectPr>
          <w:pgSz w:w="11910" w:h="16840"/>
          <w:pgMar w:top="12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spacing w:before="7"/>
        <w:rPr>
          <w:sz w:val="20"/>
        </w:rPr>
      </w:pPr>
    </w:p>
    <w:p>
      <w:pPr>
        <w:pStyle w:val="2"/>
        <w:spacing w:before="85"/>
        <w:ind w:right="973"/>
        <w:jc w:val="center"/>
      </w:pPr>
      <w:bookmarkStart w:id="11" w:name="D E C L A R A T I O N"/>
      <w:bookmarkEnd w:id="11"/>
      <w:r>
        <w:rPr>
          <w:w w:val="90"/>
        </w:rPr>
        <w:t>D</w:t>
      </w:r>
      <w:r>
        <w:rPr>
          <w:spacing w:val="37"/>
          <w:w w:val="90"/>
        </w:rPr>
        <w:t xml:space="preserve"> </w:t>
      </w:r>
      <w:r>
        <w:rPr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w w:val="90"/>
        </w:rPr>
        <w:t>C</w:t>
      </w:r>
      <w:r>
        <w:rPr>
          <w:spacing w:val="42"/>
          <w:w w:val="90"/>
        </w:rPr>
        <w:t xml:space="preserve"> </w:t>
      </w:r>
      <w:r>
        <w:rPr>
          <w:w w:val="90"/>
        </w:rPr>
        <w:t>L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R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T</w:t>
      </w:r>
      <w:r>
        <w:rPr>
          <w:spacing w:val="25"/>
          <w:w w:val="90"/>
        </w:rPr>
        <w:t xml:space="preserve"> </w:t>
      </w:r>
      <w:r>
        <w:rPr>
          <w:w w:val="90"/>
        </w:rPr>
        <w:t>I</w:t>
      </w:r>
      <w:r>
        <w:rPr>
          <w:spacing w:val="33"/>
          <w:w w:val="90"/>
        </w:rPr>
        <w:t xml:space="preserve"> </w:t>
      </w:r>
      <w:r>
        <w:rPr>
          <w:w w:val="90"/>
        </w:rPr>
        <w:t>O</w:t>
      </w:r>
      <w:r>
        <w:rPr>
          <w:spacing w:val="37"/>
          <w:w w:val="90"/>
        </w:rPr>
        <w:t xml:space="preserve"> </w:t>
      </w:r>
      <w:r>
        <w:rPr>
          <w:w w:val="90"/>
        </w:rPr>
        <w:t>N</w:t>
      </w:r>
    </w:p>
    <w:p>
      <w:pPr>
        <w:pStyle w:val="7"/>
        <w:spacing w:before="8"/>
        <w:rPr>
          <w:b/>
          <w:sz w:val="37"/>
        </w:rPr>
      </w:pPr>
    </w:p>
    <w:p>
      <w:pPr>
        <w:spacing w:before="0" w:line="312" w:lineRule="auto"/>
        <w:ind w:left="260" w:right="330" w:firstLine="0"/>
        <w:jc w:val="both"/>
        <w:rPr>
          <w:sz w:val="28"/>
        </w:rPr>
      </w:pPr>
      <w:r>
        <w:rPr>
          <w:sz w:val="28"/>
        </w:rPr>
        <w:t>I,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b/>
          <w:sz w:val="28"/>
          <w:lang w:val="en-US"/>
        </w:rPr>
        <w:t>Adithya JG</w:t>
      </w:r>
      <w:r>
        <w:rPr>
          <w:sz w:val="28"/>
        </w:rPr>
        <w:t>, final year student of Information Science, SJB Institute 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560060,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 in</w:t>
      </w:r>
      <w:r>
        <w:rPr>
          <w:spacing w:val="-13"/>
          <w:sz w:val="28"/>
        </w:rPr>
        <w:t xml:space="preserve"> </w:t>
      </w:r>
      <w:r>
        <w:rPr>
          <w:b/>
          <w:sz w:val="28"/>
        </w:rPr>
        <w:t>Varcons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Pvt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Ltd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report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partial</w:t>
      </w:r>
      <w:r>
        <w:rPr>
          <w:spacing w:val="-67"/>
          <w:sz w:val="28"/>
        </w:rPr>
        <w:t xml:space="preserve"> </w:t>
      </w:r>
      <w:r>
        <w:rPr>
          <w:sz w:val="28"/>
        </w:rPr>
        <w:t>fulfillment of the requirements for award of Bachelor Degree in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3"/>
          <w:sz w:val="28"/>
        </w:rPr>
        <w:t xml:space="preserve"> </w:t>
      </w:r>
      <w:r>
        <w:rPr>
          <w:sz w:val="28"/>
        </w:rPr>
        <w:t>during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academic</w:t>
      </w:r>
      <w:r>
        <w:rPr>
          <w:spacing w:val="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2023-2024.</w:t>
      </w:r>
    </w:p>
    <w:p>
      <w:pPr>
        <w:pStyle w:val="7"/>
        <w:spacing w:before="9"/>
        <w:rPr>
          <w:sz w:val="36"/>
        </w:rPr>
      </w:pPr>
    </w:p>
    <w:p>
      <w:pPr>
        <w:tabs>
          <w:tab w:val="left" w:pos="9077"/>
        </w:tabs>
        <w:spacing w:before="0"/>
        <w:ind w:left="260" w:right="0" w:firstLine="0"/>
        <w:jc w:val="left"/>
        <w:rPr>
          <w:sz w:val="28"/>
        </w:rPr>
      </w:pPr>
      <w:r>
        <w:rPr>
          <w:sz w:val="28"/>
        </w:rPr>
        <w:t>Date:</w:t>
      </w:r>
      <w:r>
        <w:rPr>
          <w:spacing w:val="-10"/>
          <w:sz w:val="28"/>
        </w:rPr>
        <w:t xml:space="preserve"> </w:t>
      </w:r>
      <w:r>
        <w:rPr>
          <w:sz w:val="28"/>
        </w:rPr>
        <w:t>20/09/2023</w:t>
      </w:r>
      <w:r>
        <w:rPr>
          <w:sz w:val="28"/>
        </w:rPr>
        <w:tab/>
      </w:r>
      <w:r>
        <w:rPr>
          <w:sz w:val="28"/>
        </w:rPr>
        <w:t>:</w:t>
      </w:r>
    </w:p>
    <w:p>
      <w:pPr>
        <w:spacing w:before="9" w:line="520" w:lineRule="atLeast"/>
        <w:ind w:left="260" w:right="7270" w:firstLine="0"/>
        <w:jc w:val="left"/>
        <w:rPr>
          <w:rFonts w:hint="default" w:ascii="Times New Roman" w:hAnsi="Times New Roman" w:cs="Times New Roman"/>
          <w:sz w:val="28"/>
          <w:lang w:val="en-US"/>
        </w:rPr>
      </w:pPr>
      <w:r>
        <w:rPr>
          <w:sz w:val="28"/>
        </w:rPr>
        <w:t>Place: Bengaluru</w:t>
      </w:r>
      <w:r>
        <w:rPr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</w:rPr>
        <w:t>USN:</w:t>
      </w:r>
      <w:r>
        <w:rPr>
          <w:rFonts w:hint="default" w:ascii="Times New Roman" w:hAnsi="Times New Roman" w:cs="Times New Roman"/>
          <w:spacing w:val="-10"/>
          <w:w w:val="95"/>
          <w:sz w:val="28"/>
        </w:rPr>
        <w:t xml:space="preserve"> </w:t>
      </w:r>
      <w:r>
        <w:rPr>
          <w:rFonts w:hint="default" w:ascii="Times New Roman" w:hAnsi="Times New Roman" w:cs="Times New Roman"/>
          <w:w w:val="95"/>
          <w:sz w:val="28"/>
        </w:rPr>
        <w:t>1JB20IS</w:t>
      </w:r>
      <w:r>
        <w:rPr>
          <w:rFonts w:hint="default" w:ascii="Times New Roman" w:hAnsi="Times New Roman" w:cs="Times New Roman"/>
          <w:w w:val="95"/>
          <w:sz w:val="28"/>
          <w:lang w:val="en-US"/>
        </w:rPr>
        <w:t>003</w:t>
      </w:r>
    </w:p>
    <w:p>
      <w:pPr>
        <w:spacing w:before="60"/>
        <w:ind w:left="260" w:right="0" w:firstLine="0"/>
        <w:jc w:val="left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w w:val="95"/>
          <w:sz w:val="28"/>
        </w:rPr>
        <w:t>NAME:</w:t>
      </w:r>
      <w:r>
        <w:rPr>
          <w:rFonts w:hint="default" w:ascii="Times New Roman" w:hAnsi="Times New Roman" w:cs="Times New Roman"/>
          <w:spacing w:val="54"/>
          <w:w w:val="95"/>
          <w:sz w:val="28"/>
        </w:rPr>
        <w:t xml:space="preserve"> </w:t>
      </w:r>
      <w:r>
        <w:rPr>
          <w:rFonts w:hint="default" w:ascii="Times New Roman" w:hAnsi="Times New Roman" w:cs="Times New Roman"/>
          <w:spacing w:val="54"/>
          <w:w w:val="95"/>
          <w:sz w:val="28"/>
          <w:lang w:val="en-US"/>
        </w:rPr>
        <w:t>ADITHYA J G</w:t>
      </w:r>
    </w:p>
    <w:p>
      <w:pPr>
        <w:spacing w:after="0"/>
        <w:jc w:val="left"/>
        <w:rPr>
          <w:sz w:val="28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60"/>
        <w:ind w:left="60" w:right="142" w:firstLine="0"/>
        <w:jc w:val="center"/>
        <w:rPr>
          <w:b/>
          <w:sz w:val="28"/>
        </w:rPr>
      </w:pPr>
      <w:r>
        <w:rPr>
          <w:b/>
          <w:sz w:val="28"/>
        </w:rPr>
        <w:t>OFFER LETTER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PROVIDED BY 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COMPANY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bookmarkStart w:id="59" w:name="_GoBack"/>
      <w:r>
        <w:drawing>
          <wp:inline distT="0" distB="0" distL="114300" distR="114300">
            <wp:extent cx="5955030" cy="7826375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78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spacing w:after="0"/>
        <w:rPr>
          <w:sz w:val="21"/>
        </w:rPr>
        <w:sectPr>
          <w:pgSz w:w="11910" w:h="16840"/>
          <w:pgMar w:top="134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62"/>
        <w:ind w:right="789"/>
        <w:jc w:val="center"/>
      </w:pPr>
      <w:bookmarkStart w:id="12" w:name="A C K N O W L E D G E M E N T"/>
      <w:bookmarkEnd w:id="12"/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K</w:t>
      </w:r>
      <w:r>
        <w:rPr>
          <w:spacing w:val="25"/>
          <w:w w:val="95"/>
        </w:rPr>
        <w:t xml:space="preserve"> </w:t>
      </w:r>
      <w:r>
        <w:rPr>
          <w:w w:val="95"/>
        </w:rPr>
        <w:t>N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W</w:t>
      </w:r>
      <w:r>
        <w:rPr>
          <w:spacing w:val="5"/>
          <w:w w:val="95"/>
        </w:rPr>
        <w:t xml:space="preserve"> </w:t>
      </w:r>
      <w:r>
        <w:rPr>
          <w:w w:val="95"/>
        </w:rPr>
        <w:t>L</w:t>
      </w:r>
      <w:r>
        <w:rPr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G</w:t>
      </w:r>
      <w:r>
        <w:rPr>
          <w:spacing w:val="20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M</w:t>
      </w:r>
      <w:r>
        <w:rPr>
          <w:spacing w:val="28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T</w:t>
      </w:r>
    </w:p>
    <w:p>
      <w:pPr>
        <w:pStyle w:val="7"/>
        <w:spacing w:before="1"/>
        <w:rPr>
          <w:b/>
          <w:sz w:val="56"/>
        </w:rPr>
      </w:pPr>
    </w:p>
    <w:p>
      <w:pPr>
        <w:pStyle w:val="7"/>
        <w:spacing w:line="360" w:lineRule="auto"/>
        <w:ind w:left="260" w:right="334"/>
        <w:jc w:val="both"/>
      </w:pPr>
      <w:r>
        <w:t>This</w:t>
      </w:r>
      <w:r>
        <w:rPr>
          <w:spacing w:val="-8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accumulated</w:t>
      </w:r>
      <w:r>
        <w:rPr>
          <w:spacing w:val="-6"/>
        </w:rPr>
        <w:t xml:space="preserve"> </w:t>
      </w:r>
      <w:r>
        <w:t>guidance,</w:t>
      </w:r>
      <w:r>
        <w:rPr>
          <w:spacing w:val="-4"/>
        </w:rPr>
        <w:t xml:space="preserve"> </w:t>
      </w:r>
      <w:r>
        <w:t>direction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important</w:t>
      </w:r>
      <w:r>
        <w:rPr>
          <w:spacing w:val="-58"/>
        </w:rPr>
        <w:t xml:space="preserve"> </w:t>
      </w:r>
      <w:r>
        <w:t>persons. I take this opportunity to express our gratitude to all who have helped us to complete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Internship.</w:t>
      </w:r>
    </w:p>
    <w:p>
      <w:pPr>
        <w:pStyle w:val="7"/>
        <w:spacing w:before="6"/>
        <w:rPr>
          <w:sz w:val="38"/>
        </w:rPr>
      </w:pPr>
    </w:p>
    <w:p>
      <w:pPr>
        <w:pStyle w:val="7"/>
        <w:spacing w:line="360" w:lineRule="auto"/>
        <w:ind w:left="260" w:right="328"/>
        <w:jc w:val="both"/>
      </w:pPr>
      <w:r>
        <w:t>I express my sincere thanks to our Principal, for providing usadequate facilities to undertake</w:t>
      </w:r>
      <w:r>
        <w:rPr>
          <w:spacing w:val="1"/>
        </w:rPr>
        <w:t xml:space="preserve"> </w:t>
      </w:r>
      <w:r>
        <w:t>this Internship.</w:t>
      </w:r>
    </w:p>
    <w:p>
      <w:pPr>
        <w:pStyle w:val="7"/>
        <w:spacing w:before="1"/>
        <w:rPr>
          <w:sz w:val="36"/>
        </w:rPr>
      </w:pPr>
    </w:p>
    <w:p>
      <w:pPr>
        <w:pStyle w:val="7"/>
        <w:spacing w:line="360" w:lineRule="auto"/>
        <w:ind w:left="260" w:right="325"/>
        <w:jc w:val="both"/>
      </w:pPr>
      <w:r>
        <w:t>I would like to thank our Head of Department – ISE, for providing us an opportunity to carry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Internship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valuable</w:t>
      </w:r>
      <w:r>
        <w:rPr>
          <w:spacing w:val="6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support.</w:t>
      </w:r>
    </w:p>
    <w:p>
      <w:pPr>
        <w:pStyle w:val="7"/>
        <w:spacing w:before="2"/>
        <w:rPr>
          <w:sz w:val="36"/>
        </w:rPr>
      </w:pPr>
    </w:p>
    <w:p>
      <w:pPr>
        <w:pStyle w:val="7"/>
        <w:spacing w:line="360" w:lineRule="auto"/>
        <w:ind w:left="260" w:right="329"/>
        <w:jc w:val="both"/>
      </w:pPr>
      <w:r>
        <w:rPr>
          <w:spacing w:val="-1"/>
        </w:rPr>
        <w:t xml:space="preserve">I express my deep and profound gratitude </w:t>
      </w:r>
      <w:r>
        <w:t>to our guide, Assistant/Associate Prof, for her keen</w:t>
      </w:r>
      <w:r>
        <w:rPr>
          <w:spacing w:val="1"/>
        </w:rPr>
        <w:t xml:space="preserve"> </w:t>
      </w:r>
      <w:r>
        <w:t>interest</w:t>
      </w:r>
      <w:r>
        <w:rPr>
          <w:spacing w:val="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encouragement</w:t>
      </w:r>
      <w:r>
        <w:rPr>
          <w:spacing w:val="10"/>
        </w:rPr>
        <w:t xml:space="preserve"> </w:t>
      </w:r>
      <w:r>
        <w:t>at every</w:t>
      </w:r>
      <w:r>
        <w:rPr>
          <w:spacing w:val="-9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completing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Internship.</w:t>
      </w:r>
    </w:p>
    <w:p>
      <w:pPr>
        <w:pStyle w:val="7"/>
        <w:spacing w:before="3"/>
        <w:rPr>
          <w:sz w:val="38"/>
        </w:rPr>
      </w:pPr>
    </w:p>
    <w:p>
      <w:pPr>
        <w:pStyle w:val="7"/>
        <w:spacing w:line="362" w:lineRule="auto"/>
        <w:ind w:left="260" w:right="334"/>
        <w:jc w:val="both"/>
      </w:pPr>
      <w:r>
        <w:rPr>
          <w:spacing w:val="-1"/>
        </w:rPr>
        <w:t>I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rPr>
          <w:spacing w:val="-1"/>
        </w:rPr>
        <w:t>like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thank</w:t>
      </w:r>
      <w:r>
        <w:rPr>
          <w:spacing w:val="-1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faculty</w:t>
      </w:r>
      <w:r>
        <w:rPr>
          <w:spacing w:val="-11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extended</w:t>
      </w:r>
      <w:r>
        <w:rPr>
          <w:spacing w:val="-8"/>
        </w:rPr>
        <w:t xml:space="preserve"> </w:t>
      </w:r>
      <w:r>
        <w:t>during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Internship.</w:t>
      </w:r>
    </w:p>
    <w:p>
      <w:pPr>
        <w:pStyle w:val="7"/>
        <w:spacing w:before="7"/>
        <w:rPr>
          <w:sz w:val="35"/>
        </w:rPr>
      </w:pPr>
    </w:p>
    <w:p>
      <w:pPr>
        <w:pStyle w:val="7"/>
        <w:spacing w:before="1" w:line="360" w:lineRule="auto"/>
        <w:ind w:left="260" w:right="332"/>
        <w:jc w:val="both"/>
      </w:pPr>
      <w:r>
        <w:t>I would like to thank the non-teaching members of our department, for helping us during the</w:t>
      </w:r>
      <w:r>
        <w:rPr>
          <w:spacing w:val="1"/>
        </w:rPr>
        <w:t xml:space="preserve"> </w:t>
      </w:r>
      <w:r>
        <w:t>Internship.</w:t>
      </w:r>
    </w:p>
    <w:p>
      <w:pPr>
        <w:pStyle w:val="7"/>
        <w:spacing w:before="7"/>
        <w:rPr>
          <w:sz w:val="38"/>
        </w:rPr>
      </w:pPr>
    </w:p>
    <w:p>
      <w:pPr>
        <w:pStyle w:val="7"/>
        <w:spacing w:line="360" w:lineRule="auto"/>
        <w:ind w:left="260" w:right="340"/>
        <w:jc w:val="both"/>
      </w:pPr>
      <w:r>
        <w:t>Last but not the least, I would like to thank my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4"/>
        </w:rPr>
        <w:t xml:space="preserve"> </w:t>
      </w:r>
      <w:r>
        <w:t>the 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possible.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5"/>
        <w:rPr>
          <w:sz w:val="30"/>
        </w:rPr>
      </w:pPr>
    </w:p>
    <w:p>
      <w:pPr>
        <w:spacing w:before="1"/>
        <w:ind w:left="260" w:right="7270" w:firstLine="0"/>
        <w:jc w:val="left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ADITHYA  J G</w:t>
      </w:r>
      <w:r>
        <w:rPr>
          <w:b/>
          <w:spacing w:val="-11"/>
          <w:sz w:val="28"/>
        </w:rPr>
        <w:t xml:space="preserve"> </w:t>
      </w:r>
      <w:r>
        <w:rPr>
          <w:b/>
          <w:spacing w:val="-10"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1JB20IS0</w:t>
      </w:r>
      <w:r>
        <w:rPr>
          <w:rFonts w:hint="default"/>
          <w:b/>
          <w:sz w:val="28"/>
          <w:lang w:val="en-US"/>
        </w:rPr>
        <w:t>03</w:t>
      </w:r>
    </w:p>
    <w:p>
      <w:pPr>
        <w:spacing w:after="0"/>
        <w:jc w:val="left"/>
        <w:rPr>
          <w:sz w:val="28"/>
        </w:rPr>
        <w:sectPr>
          <w:pgSz w:w="11910" w:h="16840"/>
          <w:pgMar w:top="134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spacing w:before="1"/>
        <w:rPr>
          <w:b/>
          <w:sz w:val="13"/>
        </w:rPr>
      </w:pPr>
    </w:p>
    <w:p>
      <w:pPr>
        <w:pStyle w:val="2"/>
        <w:spacing w:before="85"/>
        <w:ind w:left="786" w:right="1070"/>
        <w:jc w:val="center"/>
      </w:pPr>
      <w:bookmarkStart w:id="13" w:name="ABSTRACT"/>
      <w:bookmarkEnd w:id="13"/>
      <w:r>
        <w:rPr>
          <w:u w:val="thick"/>
        </w:rPr>
        <w:t>ABSTRACT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14" w:line="360" w:lineRule="auto"/>
        <w:ind w:left="102" w:right="114"/>
        <w:jc w:val="both"/>
      </w:pPr>
      <w:r>
        <w:pict>
          <v:rect id="_x0000_s1028" o:spid="_x0000_s1028" o:spt="1" style="position:absolute;left:0pt;margin-left:209.35pt;margin-top:155.35pt;height:14.15pt;width:3.35pt;mso-position-horizontal-relative:page;z-index:-251653120;mso-width-relative:page;mso-height-relative:page;" fillcolor="#F7F7F8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aims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enticing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restaurants.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template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prominently</w:t>
      </w:r>
      <w:r>
        <w:rPr>
          <w:spacing w:val="-12"/>
        </w:rPr>
        <w:t xml:space="preserve"> </w:t>
      </w: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visually</w:t>
      </w:r>
      <w:r>
        <w:rPr>
          <w:spacing w:val="-16"/>
        </w:rPr>
        <w:t xml:space="preserve"> </w:t>
      </w:r>
      <w:r>
        <w:rPr>
          <w:spacing w:val="-1"/>
        </w:rPr>
        <w:t>appealing</w:t>
      </w:r>
      <w:r>
        <w:rPr>
          <w:spacing w:val="-8"/>
        </w:rPr>
        <w:t xml:space="preserve"> </w:t>
      </w:r>
      <w:r>
        <w:t>menu</w:t>
      </w:r>
      <w:r>
        <w:rPr>
          <w:spacing w:val="-11"/>
        </w:rPr>
        <w:t xml:space="preserve"> </w:t>
      </w:r>
      <w:r>
        <w:t>presentation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restaurant's</w:t>
      </w:r>
      <w:r>
        <w:rPr>
          <w:spacing w:val="-10"/>
        </w:rPr>
        <w:t xml:space="preserve"> </w:t>
      </w:r>
      <w:r>
        <w:t>cuisine.</w:t>
      </w:r>
      <w:r>
        <w:rPr>
          <w:spacing w:val="-58"/>
        </w:rPr>
        <w:t xml:space="preserve"> </w:t>
      </w:r>
      <w:r>
        <w:t>It will include a reservation system that allows users to book tables ensuring a seamless booking</w:t>
      </w:r>
      <w:r>
        <w:rPr>
          <w:spacing w:val="1"/>
        </w:rPr>
        <w:t xml:space="preserve"> </w:t>
      </w:r>
      <w:r>
        <w:t>experience. The template will implement lazy loading for images to enhance loading times,</w:t>
      </w:r>
      <w:r>
        <w:rPr>
          <w:spacing w:val="1"/>
        </w:rPr>
        <w:t xml:space="preserve"> </w:t>
      </w:r>
      <w:r>
        <w:t>ensuring a smooth user experience. Additionally, it will incorporate an interactive and mobile-</w:t>
      </w:r>
      <w:r>
        <w:rPr>
          <w:spacing w:val="1"/>
        </w:rPr>
        <w:t xml:space="preserve"> </w:t>
      </w:r>
      <w:r>
        <w:t>friendly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map,</w:t>
      </w:r>
      <w:r>
        <w:rPr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restaurant.</w:t>
      </w:r>
      <w:r>
        <w:rPr>
          <w:spacing w:val="-1"/>
        </w:rPr>
        <w:t xml:space="preserve"> </w:t>
      </w:r>
      <w:r>
        <w:t>Overall,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website</w:t>
      </w:r>
      <w:r>
        <w:rPr>
          <w:spacing w:val="-58"/>
        </w:rPr>
        <w:t xml:space="preserve"> </w:t>
      </w:r>
      <w:r>
        <w:t>template will offer a comprehensive solution for restaurants to showcase their offerings and</w:t>
      </w:r>
      <w:r>
        <w:rPr>
          <w:spacing w:val="1"/>
        </w:rPr>
        <w:t xml:space="preserve"> </w:t>
      </w:r>
      <w:r>
        <w:t>enhance their</w:t>
      </w:r>
      <w:r>
        <w:rPr>
          <w:spacing w:val="3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presence.</w:t>
      </w:r>
    </w:p>
    <w:p>
      <w:pPr>
        <w:pStyle w:val="7"/>
        <w:spacing w:before="1" w:line="360" w:lineRule="auto"/>
        <w:ind w:left="102" w:right="114"/>
        <w:jc w:val="both"/>
      </w:pPr>
      <w:r>
        <w:t>The template will include a gallery section to showcase the restaurant's ambience, decor, and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dining</w:t>
      </w:r>
      <w:r>
        <w:rPr>
          <w:spacing w:val="1"/>
        </w:rPr>
        <w:t xml:space="preserve"> </w:t>
      </w:r>
      <w:r>
        <w:t>experiences.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restaurant's</w:t>
      </w:r>
      <w:r>
        <w:rPr>
          <w:spacing w:val="1"/>
        </w:rPr>
        <w:t xml:space="preserve"> </w:t>
      </w:r>
      <w:r>
        <w:t>atmosphere.</w:t>
      </w:r>
    </w:p>
    <w:p>
      <w:pPr>
        <w:spacing w:after="0" w:line="360" w:lineRule="auto"/>
        <w:jc w:val="both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8"/>
        </w:rPr>
      </w:pPr>
    </w:p>
    <w:p>
      <w:pPr>
        <w:pStyle w:val="2"/>
        <w:spacing w:before="85"/>
        <w:ind w:left="69" w:right="142"/>
        <w:jc w:val="center"/>
      </w:pPr>
      <w:bookmarkStart w:id="14" w:name="Table of Contents"/>
      <w:bookmarkEnd w:id="14"/>
      <w:r>
        <w:t>Table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4"/>
        </w:rPr>
      </w:pPr>
    </w:p>
    <w:tbl>
      <w:tblPr>
        <w:tblStyle w:val="6"/>
        <w:tblW w:w="0" w:type="auto"/>
        <w:tblInd w:w="8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4240"/>
        <w:gridCol w:w="20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522" w:type="dxa"/>
          </w:tcPr>
          <w:p>
            <w:pPr>
              <w:pStyle w:val="11"/>
              <w:spacing w:before="164"/>
              <w:ind w:left="714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>
            <w:pPr>
              <w:pStyle w:val="11"/>
              <w:spacing w:before="164"/>
              <w:ind w:left="1514" w:right="14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4" w:type="dxa"/>
          </w:tcPr>
          <w:p>
            <w:pPr>
              <w:pStyle w:val="11"/>
              <w:spacing w:before="164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1522" w:type="dxa"/>
          </w:tcPr>
          <w:p>
            <w:pPr>
              <w:pStyle w:val="11"/>
              <w:spacing w:before="10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>
            <w:pPr>
              <w:pStyle w:val="11"/>
              <w:spacing w:before="101"/>
              <w:ind w:left="1368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064" w:type="dxa"/>
          </w:tcPr>
          <w:p>
            <w:pPr>
              <w:pStyle w:val="11"/>
              <w:spacing w:before="101"/>
              <w:ind w:left="21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522" w:type="dxa"/>
          </w:tcPr>
          <w:p>
            <w:pPr>
              <w:pStyle w:val="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>
            <w:pPr>
              <w:pStyle w:val="11"/>
              <w:ind w:left="1219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Company</w:t>
            </w:r>
          </w:p>
        </w:tc>
        <w:tc>
          <w:tcPr>
            <w:tcW w:w="2064" w:type="dxa"/>
          </w:tcPr>
          <w:p>
            <w:pPr>
              <w:pStyle w:val="11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522" w:type="dxa"/>
          </w:tcPr>
          <w:p>
            <w:pPr>
              <w:pStyle w:val="11"/>
              <w:rPr>
                <w:sz w:val="24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4240" w:type="dxa"/>
          </w:tcPr>
          <w:p>
            <w:pPr>
              <w:pStyle w:val="11"/>
              <w:ind w:left="1496" w:right="1450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4" w:type="dxa"/>
          </w:tcPr>
          <w:p>
            <w:pPr>
              <w:pStyle w:val="11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1522" w:type="dxa"/>
          </w:tcPr>
          <w:p>
            <w:pPr>
              <w:pStyle w:val="11"/>
              <w:spacing w:before="121"/>
              <w:rPr>
                <w:sz w:val="24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4240" w:type="dxa"/>
          </w:tcPr>
          <w:p>
            <w:pPr>
              <w:pStyle w:val="11"/>
              <w:spacing w:before="121"/>
              <w:ind w:left="1387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4" w:type="dxa"/>
          </w:tcPr>
          <w:p>
            <w:pPr>
              <w:pStyle w:val="11"/>
              <w:spacing w:before="121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522" w:type="dxa"/>
          </w:tcPr>
          <w:p>
            <w:pPr>
              <w:pStyle w:val="11"/>
              <w:spacing w:before="169"/>
              <w:rPr>
                <w:sz w:val="24"/>
              </w:rPr>
            </w:pPr>
            <w:r>
              <w:fldChar w:fldCharType="begin"/>
            </w:r>
            <w:r>
              <w:instrText xml:space="preserve"> HYPERLINK "https://1.bp.blogspot.com/-dODuK8N5h1Q/Wlnyb3V9HFI/AAAAAAAACL4/WxQtCJ1pM5wccDABg4wIrTBUB0vlikXQQCLcBGAs/s1600/poly1.jpg" \h </w:instrText>
            </w:r>
            <w:r>
              <w:fldChar w:fldCharType="separate"/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4240" w:type="dxa"/>
          </w:tcPr>
          <w:p>
            <w:pPr>
              <w:pStyle w:val="11"/>
              <w:spacing w:before="169"/>
              <w:ind w:left="1118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4" w:type="dxa"/>
          </w:tcPr>
          <w:p>
            <w:pPr>
              <w:pStyle w:val="11"/>
              <w:spacing w:before="169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522" w:type="dxa"/>
          </w:tcPr>
          <w:p>
            <w:pPr>
              <w:pStyle w:val="11"/>
              <w:spacing w:before="16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>
            <w:pPr>
              <w:pStyle w:val="11"/>
              <w:spacing w:before="169"/>
              <w:ind w:left="1425"/>
              <w:rPr>
                <w:sz w:val="24"/>
              </w:rPr>
            </w:pPr>
            <w:r>
              <w:fldChar w:fldCharType="begin"/>
            </w:r>
            <w:r>
              <w:instrText xml:space="preserve"> HYPERLINK "https://4.bp.blogspot.com/-IOOxgPaXMVc/Wlj3LWvcnjI/AAAAAAAACKE/UeTFYvAxDmUDel5UBjdifeWaApB3-dXVgCLcBGAs/s1600/img1.jpg" \h </w:instrText>
            </w:r>
            <w:r>
              <w:fldChar w:fldCharType="separate"/>
            </w:r>
            <w:r>
              <w:rPr>
                <w:sz w:val="24"/>
              </w:rPr>
              <w:t>Implementation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064" w:type="dxa"/>
          </w:tcPr>
          <w:p>
            <w:pPr>
              <w:pStyle w:val="11"/>
              <w:spacing w:before="169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1522" w:type="dxa"/>
          </w:tcPr>
          <w:p>
            <w:pPr>
              <w:pStyle w:val="11"/>
              <w:spacing w:before="16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>
            <w:pPr>
              <w:pStyle w:val="11"/>
              <w:spacing w:before="169"/>
              <w:ind w:left="1514" w:right="1351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4" w:type="dxa"/>
          </w:tcPr>
          <w:p>
            <w:pPr>
              <w:pStyle w:val="11"/>
              <w:spacing w:before="169"/>
              <w:ind w:left="954" w:right="74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22" w:type="dxa"/>
          </w:tcPr>
          <w:p>
            <w:pPr>
              <w:pStyle w:val="11"/>
              <w:spacing w:before="14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>
            <w:pPr>
              <w:pStyle w:val="11"/>
              <w:spacing w:before="149"/>
              <w:ind w:left="1514" w:right="1348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4" w:type="dxa"/>
          </w:tcPr>
          <w:p>
            <w:pPr>
              <w:pStyle w:val="11"/>
              <w:spacing w:before="149"/>
              <w:ind w:left="925" w:right="77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22" w:type="dxa"/>
          </w:tcPr>
          <w:p>
            <w:pPr>
              <w:pStyle w:val="11"/>
              <w:spacing w:before="145"/>
              <w:ind w:left="7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>
            <w:pPr>
              <w:pStyle w:val="11"/>
              <w:spacing w:before="145"/>
              <w:ind w:left="1514" w:right="1351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4" w:type="dxa"/>
          </w:tcPr>
          <w:p>
            <w:pPr>
              <w:pStyle w:val="11"/>
              <w:spacing w:before="145"/>
              <w:ind w:left="925" w:right="771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8"/>
            <w:right w:val="single" w:color="000007" w:sz="18" w:space="28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9"/>
        </w:rPr>
      </w:pPr>
    </w:p>
    <w:p>
      <w:pPr>
        <w:spacing w:before="81" w:line="384" w:lineRule="auto"/>
        <w:ind w:left="2983" w:right="2272" w:firstLine="758"/>
        <w:jc w:val="left"/>
        <w:rPr>
          <w:b/>
          <w:sz w:val="36"/>
        </w:rPr>
      </w:pPr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 xml:space="preserve">CHAPTER </w:t>
      </w:r>
      <w:r>
        <w:rPr>
          <w:b/>
          <w:sz w:val="36"/>
          <w:u w:val="thick"/>
        </w:rPr>
        <w:fldChar w:fldCharType="end"/>
      </w:r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36"/>
        </w:rPr>
        <w:t>COMPANY</w:t>
      </w:r>
      <w:r>
        <w:rPr>
          <w:b/>
          <w:spacing w:val="-20"/>
          <w:sz w:val="36"/>
        </w:rPr>
        <w:t xml:space="preserve"> </w:t>
      </w:r>
      <w:r>
        <w:rPr>
          <w:b/>
          <w:spacing w:val="-1"/>
          <w:sz w:val="36"/>
        </w:rPr>
        <w:t>PROFILE</w:t>
      </w:r>
    </w:p>
    <w:p>
      <w:pPr>
        <w:spacing w:after="0" w:line="384" w:lineRule="auto"/>
        <w:jc w:val="left"/>
        <w:rPr>
          <w:sz w:val="36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3440"/>
        </w:tabs>
        <w:spacing w:before="67" w:after="0" w:line="240" w:lineRule="auto"/>
        <w:ind w:left="3439" w:right="0" w:hanging="361"/>
        <w:jc w:val="left"/>
      </w:pPr>
      <w:bookmarkStart w:id="15" w:name="1. COMPANY PROFILE"/>
      <w:bookmarkEnd w:id="15"/>
      <w:bookmarkStart w:id="16" w:name="1. COMPANY PROFILE"/>
      <w:bookmarkEnd w:id="16"/>
      <w:r>
        <w:rPr>
          <w:u w:val="thick"/>
        </w:rPr>
        <w:t>COMPANY</w:t>
      </w:r>
      <w:r>
        <w:rPr>
          <w:spacing w:val="-19"/>
          <w:u w:val="thick"/>
        </w:rPr>
        <w:t xml:space="preserve"> </w:t>
      </w:r>
      <w:r>
        <w:rPr>
          <w:u w:val="thick"/>
        </w:rPr>
        <w:t>PROFILE</w:t>
      </w:r>
    </w:p>
    <w:p>
      <w:pPr>
        <w:pStyle w:val="7"/>
        <w:spacing w:before="9"/>
        <w:rPr>
          <w:b/>
        </w:rPr>
      </w:pPr>
    </w:p>
    <w:p>
      <w:pPr>
        <w:pStyle w:val="3"/>
        <w:spacing w:before="87"/>
        <w:jc w:val="both"/>
      </w:pPr>
      <w:bookmarkStart w:id="17" w:name="A Brief History of Varcons Technologies"/>
      <w:bookmarkEnd w:id="17"/>
      <w:r>
        <w:t>A</w:t>
      </w:r>
      <w:r>
        <w:rPr>
          <w:spacing w:val="-11"/>
        </w:rPr>
        <w:t xml:space="preserve"> </w:t>
      </w:r>
      <w:r>
        <w:t>Brief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Varcons</w:t>
      </w:r>
      <w:r>
        <w:rPr>
          <w:spacing w:val="-4"/>
        </w:rPr>
        <w:t xml:space="preserve"> </w:t>
      </w:r>
      <w:r>
        <w:t>Technologies</w:t>
      </w:r>
    </w:p>
    <w:p>
      <w:pPr>
        <w:pStyle w:val="7"/>
        <w:spacing w:before="1"/>
        <w:rPr>
          <w:b/>
        </w:rPr>
      </w:pPr>
    </w:p>
    <w:p>
      <w:pPr>
        <w:pStyle w:val="7"/>
        <w:spacing w:line="360" w:lineRule="auto"/>
        <w:ind w:left="246" w:right="304"/>
        <w:jc w:val="both"/>
      </w:pPr>
      <w:r>
        <w:t>Varcons</w:t>
      </w:r>
      <w:r>
        <w:rPr>
          <w:spacing w:val="-8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cutting-edge</w:t>
      </w:r>
      <w:r>
        <w:rPr>
          <w:spacing w:val="-7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offering</w:t>
      </w:r>
      <w:r>
        <w:rPr>
          <w:spacing w:val="-57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businesses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sizes.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smart,</w:t>
      </w:r>
      <w:r>
        <w:rPr>
          <w:spacing w:val="-5"/>
        </w:rPr>
        <w:t xml:space="preserve"> </w:t>
      </w:r>
      <w:r>
        <w:t>innovative</w:t>
      </w:r>
      <w:r>
        <w:rPr>
          <w:spacing w:val="-7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dozens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clients, develop SaaS products, provide Corporate Seminars, Industrial trainings and much</w:t>
      </w:r>
      <w:r>
        <w:rPr>
          <w:spacing w:val="1"/>
        </w:rPr>
        <w:t xml:space="preserve"> </w:t>
      </w:r>
      <w:r>
        <w:t>more.</w:t>
      </w:r>
    </w:p>
    <w:p>
      <w:pPr>
        <w:pStyle w:val="7"/>
        <w:spacing w:before="6"/>
        <w:rPr>
          <w:sz w:val="20"/>
        </w:rPr>
      </w:pPr>
    </w:p>
    <w:p>
      <w:pPr>
        <w:pStyle w:val="7"/>
        <w:spacing w:line="362" w:lineRule="auto"/>
        <w:ind w:left="246" w:right="311"/>
        <w:jc w:val="both"/>
      </w:pPr>
      <w:r>
        <w:t>Varcon</w:t>
      </w:r>
      <w:r>
        <w:rPr>
          <w:spacing w:val="-7"/>
        </w:rPr>
        <w:t xml:space="preserve"> </w:t>
      </w:r>
      <w:r>
        <w:t>Technologies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MYSQL,</w:t>
      </w:r>
      <w:r>
        <w:rPr>
          <w:spacing w:val="2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Programming,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ASP.NET</w:t>
      </w:r>
      <w:r>
        <w:rPr>
          <w:spacing w:val="-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LINQ.</w:t>
      </w:r>
    </w:p>
    <w:p>
      <w:pPr>
        <w:pStyle w:val="7"/>
        <w:spacing w:before="160" w:line="360" w:lineRule="auto"/>
        <w:ind w:left="260" w:right="329"/>
        <w:jc w:val="both"/>
      </w:pPr>
      <w:r>
        <w:t>Varcons Technologies work with their clients and help them todefine their exact solution</w:t>
      </w:r>
      <w:r>
        <w:rPr>
          <w:spacing w:val="1"/>
        </w:rPr>
        <w:t xml:space="preserve"> </w:t>
      </w:r>
      <w:r>
        <w:t>requirement.</w:t>
      </w:r>
      <w:r>
        <w:rPr>
          <w:spacing w:val="-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consulting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comprising</w:t>
      </w:r>
      <w:r>
        <w:rPr>
          <w:spacing w:val="-2"/>
        </w:rPr>
        <w:t xml:space="preserve"> </w:t>
      </w:r>
      <w:r>
        <w:t>of high</w:t>
      </w:r>
      <w:r>
        <w:rPr>
          <w:spacing w:val="-58"/>
        </w:rPr>
        <w:t xml:space="preserve"> </w:t>
      </w:r>
      <w:r>
        <w:t>caliber</w:t>
      </w:r>
      <w:r>
        <w:rPr>
          <w:spacing w:val="3"/>
        </w:rPr>
        <w:t xml:space="preserve"> </w:t>
      </w:r>
      <w:r>
        <w:t>consultants.</w:t>
      </w:r>
    </w:p>
    <w:p>
      <w:pPr>
        <w:pStyle w:val="7"/>
        <w:spacing w:before="7"/>
        <w:rPr>
          <w:sz w:val="20"/>
        </w:rPr>
      </w:pPr>
    </w:p>
    <w:p>
      <w:pPr>
        <w:pStyle w:val="7"/>
        <w:spacing w:line="360" w:lineRule="auto"/>
        <w:ind w:left="260" w:right="357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heights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success.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profitability,</w:t>
      </w:r>
      <w:r>
        <w:rPr>
          <w:spacing w:val="-5"/>
        </w:rPr>
        <w:t xml:space="preserve"> </w:t>
      </w:r>
      <w:r>
        <w:t>reliability;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sentence “Technology helps you to Delight your Customers” and that is what we want to</w:t>
      </w:r>
      <w:r>
        <w:rPr>
          <w:spacing w:val="1"/>
        </w:rPr>
        <w:t xml:space="preserve"> </w:t>
      </w:r>
      <w:r>
        <w:t>achieve.</w:t>
      </w:r>
    </w:p>
    <w:p>
      <w:pPr>
        <w:spacing w:after="0" w:line="360" w:lineRule="auto"/>
        <w:jc w:val="both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</w:p>
    <w:p>
      <w:pPr>
        <w:pStyle w:val="2"/>
        <w:spacing w:before="85" w:line="398" w:lineRule="auto"/>
        <w:ind w:left="2709" w:right="2829" w:firstLine="1042"/>
      </w:pPr>
      <w:bookmarkStart w:id="18" w:name="CHAPTER 2 ABOUT THE COMPANY"/>
      <w:bookmarkEnd w:id="18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u w:val="thick"/>
        </w:rPr>
        <w:t>2</w:t>
      </w:r>
      <w:r>
        <w:rPr>
          <w:spacing w:val="1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COMPANY</w:t>
      </w:r>
    </w:p>
    <w:p>
      <w:pPr>
        <w:spacing w:after="0" w:line="398" w:lineRule="auto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2907"/>
        </w:tabs>
        <w:spacing w:before="60" w:after="0" w:line="240" w:lineRule="auto"/>
        <w:ind w:left="2906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ABOUT</w:t>
      </w:r>
      <w:r>
        <w:rPr>
          <w:b/>
          <w:spacing w:val="1"/>
          <w:sz w:val="36"/>
          <w:u w:val="thick"/>
        </w:rPr>
        <w:t xml:space="preserve"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COMPANY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19"/>
        </w:rPr>
      </w:pPr>
    </w:p>
    <w:p>
      <w:pPr>
        <w:pStyle w:val="7"/>
        <w:spacing w:before="90" w:line="360" w:lineRule="auto"/>
        <w:ind w:left="260" w:right="330"/>
        <w:jc w:val="both"/>
      </w:pPr>
      <w:r>
        <w:rPr>
          <w:spacing w:val="-1"/>
        </w:rPr>
        <w:t>Varcons</w:t>
      </w:r>
      <w:r>
        <w:rPr>
          <w:spacing w:val="-10"/>
        </w:rPr>
        <w:t xml:space="preserve"> </w:t>
      </w:r>
      <w:r>
        <w:rPr>
          <w:spacing w:val="-1"/>
        </w:rPr>
        <w:t>Technologies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Technology</w:t>
      </w:r>
      <w:r>
        <w:rPr>
          <w:spacing w:val="-16"/>
        </w:rPr>
        <w:t xml:space="preserve"> </w:t>
      </w:r>
      <w:r>
        <w:rPr>
          <w:spacing w:val="-1"/>
        </w:rPr>
        <w:t>Organization</w:t>
      </w:r>
      <w:r>
        <w:rPr>
          <w:spacing w:val="-12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solutions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ASP.NET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LINQ.</w:t>
      </w:r>
      <w:r>
        <w:rPr>
          <w:spacing w:val="-7"/>
        </w:rPr>
        <w:t xml:space="preserve"> </w:t>
      </w:r>
      <w:r>
        <w:t>Meeting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Varcons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 SEO Services, Conference Management, effective webpromotion and tailor-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organization where they have a right mix of professionals as a stakeholders to help us serve</w:t>
      </w:r>
      <w:r>
        <w:rPr>
          <w:spacing w:val="1"/>
        </w:rPr>
        <w:t xml:space="preserve"> </w:t>
      </w:r>
      <w:r>
        <w:t>our clients with best of our capability and with at par industry standards.They have young,</w:t>
      </w:r>
      <w:r>
        <w:rPr>
          <w:spacing w:val="1"/>
        </w:rPr>
        <w:t xml:space="preserve"> </w:t>
      </w:r>
      <w:r>
        <w:t>enthusiastic, passionate and creative professionals to develop technologicalinnovations in the</w:t>
      </w:r>
      <w:r>
        <w:rPr>
          <w:spacing w:val="1"/>
        </w:rPr>
        <w:t xml:space="preserve"> </w:t>
      </w:r>
      <w:r>
        <w:t>field of Mobile technologies, Web applications as well as Business and Enterprise solution.</w:t>
      </w:r>
      <w:r>
        <w:rPr>
          <w:spacing w:val="1"/>
        </w:rPr>
        <w:t xml:space="preserve"> </w:t>
      </w:r>
      <w:r>
        <w:rPr>
          <w:spacing w:val="-1"/>
        </w:rPr>
        <w:t>Motto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organization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collaborate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Technological</w:t>
      </w:r>
      <w:r>
        <w:rPr>
          <w:spacing w:val="-57"/>
        </w:rPr>
        <w:t xml:space="preserve"> </w:t>
      </w:r>
      <w:r>
        <w:t>solution hence creating good present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better future for 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which will bring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cascading</w:t>
      </w:r>
      <w:r>
        <w:rPr>
          <w:spacing w:val="1"/>
        </w:rPr>
        <w:t xml:space="preserve"> </w:t>
      </w:r>
      <w:r>
        <w:t>a positive effect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business shape</w:t>
      </w:r>
      <w:r>
        <w:rPr>
          <w:spacing w:val="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>
      <w:pPr>
        <w:pStyle w:val="7"/>
        <w:spacing w:before="6"/>
        <w:rPr>
          <w:sz w:val="31"/>
        </w:rPr>
      </w:pPr>
    </w:p>
    <w:p>
      <w:pPr>
        <w:pStyle w:val="3"/>
        <w:jc w:val="both"/>
      </w:pPr>
      <w:bookmarkStart w:id="19" w:name="Products of Company"/>
      <w:bookmarkEnd w:id="19"/>
      <w:r>
        <w:t>Products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Company</w:t>
      </w:r>
    </w:p>
    <w:p>
      <w:pPr>
        <w:pStyle w:val="4"/>
        <w:spacing w:before="258"/>
        <w:ind w:left="260"/>
      </w:pPr>
      <w:r>
        <w:t>Android</w:t>
      </w:r>
      <w:r>
        <w:rPr>
          <w:spacing w:val="2"/>
        </w:rPr>
        <w:t xml:space="preserve"> </w:t>
      </w:r>
      <w:r>
        <w:t>Apps</w:t>
      </w:r>
    </w:p>
    <w:p>
      <w:pPr>
        <w:pStyle w:val="7"/>
        <w:spacing w:before="8"/>
        <w:rPr>
          <w:b/>
          <w:sz w:val="20"/>
        </w:rPr>
      </w:pPr>
    </w:p>
    <w:p>
      <w:pPr>
        <w:pStyle w:val="7"/>
        <w:spacing w:line="360" w:lineRule="auto"/>
        <w:ind w:left="260" w:right="332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 APIs</w:t>
      </w:r>
      <w:r>
        <w:rPr>
          <w:spacing w:val="-1"/>
        </w:rPr>
        <w:t xml:space="preserve"> </w:t>
      </w:r>
      <w:r>
        <w:t>(and</w:t>
      </w:r>
      <w:r>
        <w:rPr>
          <w:spacing w:val="3"/>
        </w:rPr>
        <w:t xml:space="preserve"> </w:t>
      </w:r>
      <w:r>
        <w:t>bytecode), while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restricted API</w:t>
      </w:r>
      <w:r>
        <w:rPr>
          <w:spacing w:val="4"/>
        </w:rPr>
        <w:t xml:space="preserve"> </w:t>
      </w:r>
      <w:r>
        <w:t>access.</w:t>
      </w:r>
    </w:p>
    <w:p>
      <w:pPr>
        <w:pStyle w:val="7"/>
        <w:spacing w:before="10"/>
        <w:rPr>
          <w:sz w:val="20"/>
        </w:rPr>
      </w:pPr>
    </w:p>
    <w:p>
      <w:pPr>
        <w:pStyle w:val="7"/>
        <w:spacing w:line="360" w:lineRule="auto"/>
        <w:ind w:left="260" w:right="331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 code, and zutorials.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later.</w:t>
      </w:r>
    </w:p>
    <w:p>
      <w:pPr>
        <w:pStyle w:val="4"/>
        <w:spacing w:before="167"/>
        <w:ind w:left="260"/>
      </w:pPr>
      <w:r>
        <w:t>Web</w:t>
      </w:r>
      <w:r>
        <w:rPr>
          <w:spacing w:val="-1"/>
        </w:rPr>
        <w:t xml:space="preserve"> </w:t>
      </w:r>
      <w:r>
        <w:t>Application</w:t>
      </w:r>
    </w:p>
    <w:p>
      <w:pPr>
        <w:pStyle w:val="7"/>
        <w:spacing w:before="4"/>
        <w:rPr>
          <w:b/>
          <w:sz w:val="32"/>
        </w:rPr>
      </w:pPr>
    </w:p>
    <w:p>
      <w:pPr>
        <w:pStyle w:val="7"/>
        <w:spacing w:line="360" w:lineRule="auto"/>
        <w:ind w:left="260" w:right="345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</w:t>
      </w:r>
      <w:r>
        <w:rPr>
          <w:spacing w:val="-2"/>
        </w:rPr>
        <w:t xml:space="preserve"> </w:t>
      </w:r>
      <w:r>
        <w:t>side</w:t>
      </w:r>
      <w:r>
        <w:rPr>
          <w:spacing w:val="6"/>
        </w:rPr>
        <w:t xml:space="preserve"> </w:t>
      </w:r>
      <w:r>
        <w:t>logic)</w:t>
      </w:r>
      <w:r>
        <w:rPr>
          <w:spacing w:val="-2"/>
        </w:rPr>
        <w:t xml:space="preserve"> </w:t>
      </w:r>
      <w:r>
        <w:t>runs</w:t>
      </w:r>
      <w:r>
        <w:rPr>
          <w:spacing w:val="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browser. Common</w:t>
      </w:r>
      <w:r>
        <w:rPr>
          <w:spacing w:val="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mail, online</w:t>
      </w:r>
    </w:p>
    <w:p>
      <w:pPr>
        <w:spacing w:after="0" w:line="360" w:lineRule="auto"/>
        <w:jc w:val="both"/>
        <w:sectPr>
          <w:pgSz w:w="11910" w:h="16840"/>
          <w:pgMar w:top="12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spacing w:before="74" w:line="360" w:lineRule="auto"/>
        <w:ind w:left="260" w:right="330"/>
        <w:jc w:val="both"/>
      </w:pPr>
      <w:r>
        <w:t>retail sales, online auctions, wikis, instant messaging services and many other functions. 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JavaScript,which are supported by a variety of web browsers.</w:t>
      </w:r>
      <w:r>
        <w:rPr>
          <w:spacing w:val="1"/>
        </w:rPr>
        <w:t xml:space="preserve"> </w:t>
      </w:r>
      <w:r>
        <w:t>The use of web application</w:t>
      </w:r>
      <w:r>
        <w:rPr>
          <w:spacing w:val="1"/>
        </w:rPr>
        <w:t xml:space="preserve"> </w:t>
      </w:r>
      <w:r>
        <w:t>frameworks can often reduce the number of errors in a program, both by making the code</w:t>
      </w:r>
      <w:r>
        <w:rPr>
          <w:spacing w:val="1"/>
        </w:rPr>
        <w:t xml:space="preserve"> </w:t>
      </w:r>
      <w:r>
        <w:t>simpler, and by allowing one team to concentrate on the framework while another focuses on</w:t>
      </w:r>
      <w:r>
        <w:rPr>
          <w:spacing w:val="1"/>
        </w:rPr>
        <w:t xml:space="preserve"> </w:t>
      </w:r>
      <w:r>
        <w:t>a specified</w:t>
      </w:r>
      <w:r>
        <w:rPr>
          <w:spacing w:val="2"/>
        </w:rPr>
        <w:t xml:space="preserve"> </w:t>
      </w:r>
      <w:r>
        <w:t>usecase.</w:t>
      </w:r>
    </w:p>
    <w:p>
      <w:pPr>
        <w:pStyle w:val="7"/>
        <w:spacing w:before="162" w:line="360" w:lineRule="auto"/>
        <w:ind w:left="260" w:right="295"/>
      </w:pPr>
      <w:r>
        <w:t>Frameworks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promote the use of best</w:t>
      </w:r>
      <w:r>
        <w:rPr>
          <w:spacing w:val="1"/>
        </w:rPr>
        <w:t xml:space="preserve"> </w:t>
      </w:r>
      <w:r>
        <w:t>practices such as GET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POST. There</w:t>
      </w:r>
      <w:r>
        <w:rPr>
          <w:spacing w:val="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some who view a web application as a two-tier architecture. 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tier,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 (storage tier), and the business logic</w:t>
      </w:r>
      <w:r>
        <w:rPr>
          <w:spacing w:val="1"/>
        </w:rPr>
        <w:t xml:space="preserve"> </w:t>
      </w:r>
      <w:r>
        <w:t>(application tier)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on one</w:t>
      </w:r>
      <w:r>
        <w:rPr>
          <w:spacing w:val="60"/>
        </w:rPr>
        <w:t xml:space="preserve"> </w:t>
      </w:r>
      <w:r>
        <w:t>of them or on both. While</w:t>
      </w:r>
      <w:r>
        <w:rPr>
          <w:spacing w:val="60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increases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separates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display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the database,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still doesn‟t</w:t>
      </w:r>
      <w:r>
        <w:rPr>
          <w:spacing w:val="60"/>
        </w:rPr>
        <w:t xml:space="preserve"> </w:t>
      </w:r>
      <w:r>
        <w:t>allow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specialization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layers,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will outgrow this model. An emerging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 software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provide web access to software previously</w:t>
      </w:r>
      <w:r>
        <w:rPr>
          <w:spacing w:val="-57"/>
        </w:rPr>
        <w:t xml:space="preserve"> </w:t>
      </w:r>
      <w:r>
        <w:t>distributed as local applications. Depending on the type of application,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 require the</w:t>
      </w:r>
      <w:r>
        <w:rPr>
          <w:spacing w:val="1"/>
        </w:rPr>
        <w:t xml:space="preserve"> </w:t>
      </w:r>
      <w:r>
        <w:t>development of an entirely different browser-based interface, or</w:t>
      </w:r>
      <w:r>
        <w:rPr>
          <w:spacing w:val="1"/>
        </w:rPr>
        <w:t xml:space="preserve"> </w:t>
      </w:r>
      <w:r>
        <w:t>merely</w:t>
      </w:r>
      <w:r>
        <w:rPr>
          <w:spacing w:val="1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-57"/>
        </w:rPr>
        <w:t xml:space="preserve"> </w:t>
      </w:r>
      <w:r>
        <w:t>application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different</w:t>
      </w:r>
      <w:r>
        <w:rPr>
          <w:spacing w:val="46"/>
        </w:rPr>
        <w:t xml:space="preserve"> </w:t>
      </w:r>
      <w:r>
        <w:t>presentation</w:t>
      </w:r>
      <w:r>
        <w:rPr>
          <w:spacing w:val="36"/>
        </w:rPr>
        <w:t xml:space="preserve"> </w:t>
      </w:r>
      <w:r>
        <w:t>technology.</w:t>
      </w:r>
    </w:p>
    <w:p>
      <w:pPr>
        <w:pStyle w:val="7"/>
        <w:spacing w:before="163" w:line="360" w:lineRule="auto"/>
        <w:ind w:left="260" w:right="33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 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 processes</w:t>
      </w:r>
      <w:r>
        <w:rPr>
          <w:spacing w:val="1"/>
        </w:rPr>
        <w:t xml:space="preserve"> </w:t>
      </w:r>
      <w:r>
        <w:t>for 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more effective and</w:t>
      </w:r>
      <w:r>
        <w:rPr>
          <w:spacing w:val="6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disruptive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long run.</w:t>
      </w:r>
    </w:p>
    <w:p>
      <w:pPr>
        <w:pStyle w:val="7"/>
        <w:spacing w:before="6"/>
        <w:rPr>
          <w:sz w:val="21"/>
        </w:rPr>
      </w:pPr>
    </w:p>
    <w:p>
      <w:pPr>
        <w:pStyle w:val="4"/>
        <w:spacing w:before="1"/>
        <w:ind w:left="246"/>
        <w:jc w:val="left"/>
      </w:pPr>
      <w:r>
        <w:t>Web</w:t>
      </w:r>
      <w:r>
        <w:rPr>
          <w:spacing w:val="-1"/>
        </w:rPr>
        <w:t xml:space="preserve"> </w:t>
      </w:r>
      <w:r>
        <w:t>design</w:t>
      </w:r>
    </w:p>
    <w:p>
      <w:pPr>
        <w:pStyle w:val="7"/>
        <w:spacing w:before="3"/>
        <w:rPr>
          <w:b/>
          <w:sz w:val="27"/>
        </w:rPr>
      </w:pPr>
    </w:p>
    <w:p>
      <w:pPr>
        <w:pStyle w:val="7"/>
        <w:spacing w:line="360" w:lineRule="auto"/>
        <w:ind w:left="246" w:right="336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design, interface design,</w:t>
      </w:r>
      <w:r>
        <w:rPr>
          <w:spacing w:val="1"/>
        </w:rPr>
        <w:t xml:space="preserve"> </w:t>
      </w:r>
      <w:r>
        <w:t>authoring, including</w:t>
      </w:r>
      <w:r>
        <w:rPr>
          <w:spacing w:val="-2"/>
        </w:rPr>
        <w:t xml:space="preserve"> </w:t>
      </w:r>
      <w:r>
        <w:t>standardized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proprietary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and 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design.</w:t>
      </w:r>
    </w:p>
    <w:p>
      <w:pPr>
        <w:pStyle w:val="7"/>
        <w:spacing w:before="1"/>
        <w:rPr>
          <w:sz w:val="21"/>
        </w:rPr>
      </w:pPr>
    </w:p>
    <w:p>
      <w:pPr>
        <w:pStyle w:val="7"/>
        <w:spacing w:line="360" w:lineRule="auto"/>
        <w:ind w:left="246" w:right="324"/>
        <w:jc w:val="both"/>
      </w:pPr>
      <w:r>
        <w:t>The term web design is normally used to describe the design process relating to the front-end</w:t>
      </w:r>
      <w:r>
        <w:rPr>
          <w:spacing w:val="1"/>
        </w:rPr>
        <w:t xml:space="preserve"> </w:t>
      </w:r>
      <w:r>
        <w:rPr>
          <w:spacing w:val="-1"/>
        </w:rPr>
        <w:t>(client</w:t>
      </w:r>
      <w:r>
        <w:rPr>
          <w:spacing w:val="-3"/>
        </w:rPr>
        <w:t xml:space="preserve"> </w:t>
      </w:r>
      <w:r>
        <w:rPr>
          <w:spacing w:val="-1"/>
        </w:rPr>
        <w:t>side)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website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writing</w:t>
      </w:r>
      <w:r>
        <w:rPr>
          <w:spacing w:val="-8"/>
        </w:rPr>
        <w:t xml:space="preserve"> </w:t>
      </w:r>
      <w:r>
        <w:rPr>
          <w:spacing w:val="-1"/>
        </w:rPr>
        <w:t>mark</w:t>
      </w:r>
      <w:r>
        <w:rPr>
          <w:spacing w:val="-7"/>
        </w:rPr>
        <w:t xml:space="preserve"> </w:t>
      </w:r>
      <w:r>
        <w:rPr>
          <w:spacing w:val="-1"/>
        </w:rPr>
        <w:t>up.</w:t>
      </w:r>
      <w:r>
        <w:rPr>
          <w:spacing w:val="2"/>
        </w:rPr>
        <w:t xml:space="preserve"> </w:t>
      </w:r>
      <w:r>
        <w:rPr>
          <w:spacing w:val="-1"/>
        </w:rPr>
        <w:t>Web</w:t>
      </w:r>
      <w:r>
        <w:rPr>
          <w:spacing w:val="-11"/>
        </w:rPr>
        <w:t xml:space="preserve"> </w:t>
      </w:r>
      <w:r>
        <w:rPr>
          <w:spacing w:val="-1"/>
        </w:rPr>
        <w:t>designers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58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awareness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usability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involves</w:t>
      </w:r>
      <w:r>
        <w:rPr>
          <w:spacing w:val="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expected</w:t>
      </w:r>
      <w:r>
        <w:rPr>
          <w:spacing w:val="-5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guidelines.</w:t>
      </w:r>
    </w:p>
    <w:p>
      <w:pPr>
        <w:spacing w:after="0" w:line="360" w:lineRule="auto"/>
        <w:jc w:val="both"/>
        <w:sectPr>
          <w:pgSz w:w="11910" w:h="16840"/>
          <w:pgMar w:top="132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3"/>
        <w:spacing w:before="58"/>
        <w:ind w:left="246"/>
      </w:pPr>
      <w:r>
        <w:t>Services</w:t>
      </w:r>
    </w:p>
    <w:p>
      <w:pPr>
        <w:pStyle w:val="7"/>
        <w:spacing w:before="219" w:line="360" w:lineRule="auto"/>
        <w:ind w:left="246" w:right="334"/>
        <w:jc w:val="both"/>
      </w:pPr>
      <w:r>
        <w:t>Varcons Technologies provides a host of services to its customers/users/clients, enabling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10"/>
        </w:rPr>
        <w:t xml:space="preserve"> </w:t>
      </w:r>
      <w:r>
        <w:rPr>
          <w:spacing w:val="-1"/>
        </w:rPr>
        <w:t>success</w:t>
      </w:r>
      <w:r>
        <w:rPr>
          <w:spacing w:val="-10"/>
        </w:rPr>
        <w:t xml:space="preserve"> </w:t>
      </w:r>
      <w:r>
        <w:rPr>
          <w:spacing w:val="-1"/>
        </w:rPr>
        <w:t>driven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technology</w:t>
      </w:r>
      <w:r>
        <w:rPr>
          <w:spacing w:val="-17"/>
        </w:rPr>
        <w:t xml:space="preserve"> </w:t>
      </w:r>
      <w:r>
        <w:t>harnessing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measurable</w:t>
      </w:r>
      <w:r>
        <w:rPr>
          <w:spacing w:val="-58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industries</w:t>
      </w:r>
      <w:r>
        <w:rPr>
          <w:spacing w:val="-1"/>
        </w:rPr>
        <w:t xml:space="preserve"> </w:t>
      </w:r>
      <w:r>
        <w:t>&amp; multiple geographies.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71" w:after="0" w:line="240" w:lineRule="auto"/>
        <w:ind w:left="981" w:right="0" w:hanging="361"/>
        <w:jc w:val="both"/>
      </w:pPr>
      <w:r>
        <w:t>Website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Software:</w:t>
      </w:r>
    </w:p>
    <w:p>
      <w:pPr>
        <w:pStyle w:val="7"/>
        <w:spacing w:before="189"/>
        <w:ind w:left="981"/>
        <w:jc w:val="both"/>
      </w:pPr>
      <w:r>
        <w:t>They</w:t>
      </w:r>
      <w:r>
        <w:rPr>
          <w:spacing w:val="-1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behave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sophisticated</w:t>
      </w:r>
      <w:r>
        <w:rPr>
          <w:spacing w:val="-3"/>
        </w:rPr>
        <w:t xml:space="preserve"> </w:t>
      </w:r>
      <w:r>
        <w:t>software.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211" w:after="0" w:line="240" w:lineRule="auto"/>
        <w:ind w:left="981" w:right="0" w:hanging="361"/>
        <w:jc w:val="both"/>
      </w:pPr>
      <w:r>
        <w:t>Search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Optimisation:</w:t>
      </w:r>
    </w:p>
    <w:p>
      <w:pPr>
        <w:pStyle w:val="7"/>
        <w:spacing w:before="189" w:line="360" w:lineRule="auto"/>
        <w:ind w:left="981" w:right="334"/>
        <w:jc w:val="both"/>
      </w:pPr>
      <w:r>
        <w:t>They help you manage your SEO campaign more efficiently and effectively and 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market</w:t>
      </w:r>
      <w:r>
        <w:rPr>
          <w:spacing w:val="7"/>
        </w:rPr>
        <w:t xml:space="preserve"> </w:t>
      </w:r>
      <w:r>
        <w:t>share by</w:t>
      </w:r>
      <w:r>
        <w:rPr>
          <w:spacing w:val="1"/>
        </w:rPr>
        <w:t xml:space="preserve"> </w:t>
      </w:r>
      <w:r>
        <w:t>leveraging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expertise.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72" w:after="0" w:line="240" w:lineRule="auto"/>
        <w:ind w:left="981" w:right="0" w:hanging="361"/>
        <w:jc w:val="both"/>
      </w:pPr>
      <w:r>
        <w:t>Comprehensive</w:t>
      </w:r>
      <w:r>
        <w:rPr>
          <w:spacing w:val="-2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Support:</w:t>
      </w:r>
    </w:p>
    <w:p>
      <w:pPr>
        <w:pStyle w:val="7"/>
        <w:spacing w:before="189" w:line="360" w:lineRule="auto"/>
        <w:ind w:left="981" w:right="327"/>
        <w:jc w:val="both"/>
      </w:pPr>
      <w:r>
        <w:t>With a comprehensive range of services, they guarantee that technology needs are not</w:t>
      </w:r>
      <w:r>
        <w:rPr>
          <w:spacing w:val="1"/>
        </w:rPr>
        <w:t xml:space="preserve"> </w:t>
      </w:r>
      <w:r>
        <w:t>just met, but exceeded. They work with customers/users closely to understand the way</w:t>
      </w:r>
      <w:r>
        <w:rPr>
          <w:spacing w:val="-57"/>
        </w:rPr>
        <w:t xml:space="preserve"> </w:t>
      </w:r>
      <w:r>
        <w:t>users/customers</w:t>
      </w:r>
      <w:r>
        <w:rPr>
          <w:spacing w:val="-1"/>
        </w:rPr>
        <w:t xml:space="preserve"> </w:t>
      </w:r>
      <w:r>
        <w:t>use/make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products/services.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71" w:after="0" w:line="240" w:lineRule="auto"/>
        <w:ind w:left="981" w:right="0" w:hanging="361"/>
        <w:jc w:val="both"/>
      </w:pPr>
      <w:r>
        <w:t>Branding and</w:t>
      </w:r>
      <w:r>
        <w:rPr>
          <w:spacing w:val="-3"/>
        </w:rPr>
        <w:t xml:space="preserve"> </w:t>
      </w:r>
      <w:r>
        <w:t>Design:</w:t>
      </w:r>
    </w:p>
    <w:p>
      <w:pPr>
        <w:pStyle w:val="7"/>
        <w:spacing w:before="194" w:line="360" w:lineRule="auto"/>
        <w:ind w:left="952" w:right="340"/>
        <w:jc w:val="both"/>
      </w:pPr>
      <w:r>
        <w:t>They offer professional Graphic design, Brochure design &amp; Logo design. They are</w:t>
      </w:r>
      <w:r>
        <w:rPr>
          <w:spacing w:val="1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crafting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wraps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products(also</w:t>
      </w:r>
      <w:r>
        <w:rPr>
          <w:spacing w:val="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package designing).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66" w:after="0" w:line="240" w:lineRule="auto"/>
        <w:ind w:left="981" w:right="0" w:hanging="361"/>
        <w:jc w:val="both"/>
      </w:pPr>
      <w:r>
        <w:t>Analytics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Research:</w:t>
      </w:r>
    </w:p>
    <w:p>
      <w:pPr>
        <w:pStyle w:val="7"/>
        <w:spacing w:before="193" w:line="360" w:lineRule="auto"/>
        <w:ind w:left="981" w:right="344"/>
        <w:jc w:val="both"/>
      </w:pPr>
      <w:r>
        <w:t>They analyse the way customers interact with business by gathering, studying and</w:t>
      </w:r>
      <w:r>
        <w:rPr>
          <w:spacing w:val="1"/>
        </w:rPr>
        <w:t xml:space="preserve"> </w:t>
      </w:r>
      <w:r>
        <w:t>understanding the</w:t>
      </w:r>
      <w:r>
        <w:rPr>
          <w:spacing w:val="-1"/>
        </w:rPr>
        <w:t xml:space="preserve"> </w:t>
      </w:r>
      <w:r>
        <w:t>consumer</w:t>
      </w:r>
      <w:r>
        <w:rPr>
          <w:spacing w:val="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perception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product/service.</w:t>
      </w:r>
    </w:p>
    <w:p>
      <w:pPr>
        <w:pStyle w:val="4"/>
        <w:numPr>
          <w:ilvl w:val="0"/>
          <w:numId w:val="2"/>
        </w:numPr>
        <w:tabs>
          <w:tab w:val="left" w:pos="981"/>
        </w:tabs>
        <w:spacing w:before="72" w:after="0" w:line="240" w:lineRule="auto"/>
        <w:ind w:left="981" w:right="0" w:hanging="361"/>
        <w:jc w:val="both"/>
      </w:pPr>
      <w:r>
        <w:t>Embedded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IOT:</w:t>
      </w:r>
    </w:p>
    <w:p>
      <w:pPr>
        <w:pStyle w:val="7"/>
        <w:spacing w:before="189" w:line="360" w:lineRule="auto"/>
        <w:ind w:left="981" w:right="330"/>
        <w:jc w:val="both"/>
      </w:pP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work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Consumer</w:t>
      </w:r>
      <w:r>
        <w:rPr>
          <w:spacing w:val="-11"/>
        </w:rPr>
        <w:t xml:space="preserve"> </w:t>
      </w:r>
      <w:r>
        <w:rPr>
          <w:spacing w:val="-1"/>
        </w:rPr>
        <w:t>Electronics,</w:t>
      </w:r>
      <w:r>
        <w:rPr>
          <w:spacing w:val="-10"/>
        </w:rPr>
        <w:t xml:space="preserve"> </w:t>
      </w:r>
      <w:r>
        <w:rPr>
          <w:spacing w:val="-1"/>
        </w:rPr>
        <w:t>Lighting,</w:t>
      </w:r>
      <w:r>
        <w:rPr>
          <w:spacing w:val="-10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Automation,</w:t>
      </w:r>
      <w:r>
        <w:rPr>
          <w:spacing w:val="-10"/>
        </w:rPr>
        <w:t xml:space="preserve"> </w:t>
      </w:r>
      <w:r>
        <w:t>Metering,</w:t>
      </w:r>
      <w:r>
        <w:rPr>
          <w:spacing w:val="-10"/>
        </w:rPr>
        <w:t xml:space="preserve"> </w:t>
      </w:r>
      <w:r>
        <w:t>Sensor-</w:t>
      </w:r>
      <w:r>
        <w:rPr>
          <w:spacing w:val="-57"/>
        </w:rPr>
        <w:t xml:space="preserve"> </w:t>
      </w:r>
      <w:r>
        <w:t>Technology, Home Appliance and Medical Device companies to help clients create</w:t>
      </w:r>
      <w:r>
        <w:rPr>
          <w:spacing w:val="1"/>
        </w:rPr>
        <w:t xml:space="preserve"> </w:t>
      </w:r>
      <w:r>
        <w:t>smart and connected products. Through its integrated Embedded and IoT services,</w:t>
      </w:r>
      <w:r>
        <w:rPr>
          <w:spacing w:val="1"/>
        </w:rPr>
        <w:t xml:space="preserve"> </w:t>
      </w:r>
      <w:r>
        <w:t>Varcons technologies helps build intelligent &amp; connected devices that can be remotely</w:t>
      </w:r>
      <w:r>
        <w:rPr>
          <w:spacing w:val="-57"/>
        </w:rPr>
        <w:t xml:space="preserve"> </w:t>
      </w:r>
      <w:r>
        <w:t>monitored and controlled while leveraging edge and cloud computing for a host of</w:t>
      </w:r>
      <w:r>
        <w:rPr>
          <w:spacing w:val="1"/>
        </w:rPr>
        <w:t xml:space="preserve"> </w:t>
      </w:r>
      <w:r>
        <w:t>intelligent</w:t>
      </w:r>
      <w:r>
        <w:rPr>
          <w:spacing w:val="6"/>
        </w:rPr>
        <w:t xml:space="preserve"> </w:t>
      </w:r>
      <w:r>
        <w:t>applications and</w:t>
      </w:r>
      <w:r>
        <w:rPr>
          <w:spacing w:val="5"/>
        </w:rPr>
        <w:t xml:space="preserve"> </w:t>
      </w:r>
      <w:r>
        <w:t>analytics.</w:t>
      </w:r>
    </w:p>
    <w:p>
      <w:pPr>
        <w:spacing w:after="0" w:line="360" w:lineRule="auto"/>
        <w:jc w:val="both"/>
        <w:sectPr>
          <w:pgSz w:w="11910" w:h="16840"/>
          <w:pgMar w:top="12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2"/>
        <w:spacing w:before="81" w:line="410" w:lineRule="auto"/>
        <w:ind w:left="3338" w:right="3412" w:hanging="22"/>
        <w:jc w:val="center"/>
      </w:pPr>
      <w:bookmarkStart w:id="20" w:name="CHAPTER 3 INTRODUCTION"/>
      <w:bookmarkEnd w:id="20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3</w:t>
      </w:r>
      <w:r>
        <w:rPr>
          <w:spacing w:val="1"/>
          <w:sz w:val="40"/>
        </w:rPr>
        <w:t xml:space="preserve"> </w:t>
      </w:r>
      <w:r>
        <w:rPr>
          <w:spacing w:val="-1"/>
        </w:rPr>
        <w:t>INTRODUCTION</w:t>
      </w:r>
    </w:p>
    <w:p>
      <w:pPr>
        <w:spacing w:after="0" w:line="410" w:lineRule="auto"/>
        <w:jc w:val="center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3517"/>
        </w:tabs>
        <w:spacing w:before="62" w:after="0" w:line="240" w:lineRule="auto"/>
        <w:ind w:left="3516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INTRODUCTION</w:t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19"/>
        </w:rPr>
      </w:pPr>
    </w:p>
    <w:p>
      <w:pPr>
        <w:pStyle w:val="3"/>
        <w:spacing w:before="86"/>
        <w:jc w:val="both"/>
      </w:pPr>
      <w:bookmarkStart w:id="21" w:name="Introduction to Web Apps"/>
      <w:bookmarkEnd w:id="21"/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Apps</w:t>
      </w:r>
    </w:p>
    <w:p>
      <w:pPr>
        <w:pStyle w:val="7"/>
        <w:spacing w:before="186" w:line="312" w:lineRule="auto"/>
        <w:ind w:left="260" w:right="330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Microsoft Office.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 perform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and they feel the same but there is one key difference - the application itself is not installed on</w:t>
      </w:r>
      <w:r>
        <w:rPr>
          <w:spacing w:val="-57"/>
        </w:rPr>
        <w:t xml:space="preserve"> </w:t>
      </w:r>
      <w:r>
        <w:t>your phone or Information, but lives in the cloud. Web apps are not new, but it used to be that</w:t>
      </w:r>
      <w:r>
        <w:rPr>
          <w:spacing w:val="-57"/>
        </w:rPr>
        <w:t xml:space="preserve"> </w:t>
      </w:r>
      <w:r>
        <w:t>they were often unable to compete with more traditional applications for business critical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rich</w:t>
      </w:r>
      <w:r>
        <w:rPr>
          <w:spacing w:val="-16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interaction</w:t>
      </w:r>
      <w:r>
        <w:rPr>
          <w:spacing w:val="-17"/>
        </w:rPr>
        <w:t xml:space="preserve"> </w:t>
      </w:r>
      <w:r>
        <w:rPr>
          <w:spacing w:val="-1"/>
        </w:rPr>
        <w:t>was</w:t>
      </w:r>
      <w:r>
        <w:rPr>
          <w:spacing w:val="-15"/>
        </w:rPr>
        <w:t xml:space="preserve"> </w:t>
      </w:r>
      <w:r>
        <w:rPr>
          <w:spacing w:val="-1"/>
        </w:rPr>
        <w:t>required.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longer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case.</w:t>
      </w:r>
      <w:r>
        <w:rPr>
          <w:spacing w:val="-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power</w:t>
      </w:r>
      <w:r>
        <w:rPr>
          <w:spacing w:val="-58"/>
        </w:rPr>
        <w:t xml:space="preserve"> </w:t>
      </w:r>
      <w:r>
        <w:t>of modern web technologies, we are able to design and build performing, secure, and feature</w:t>
      </w:r>
      <w:r>
        <w:rPr>
          <w:spacing w:val="1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live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cloud and bring with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huge 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benefits.</w:t>
      </w:r>
    </w:p>
    <w:p>
      <w:pPr>
        <w:pStyle w:val="7"/>
        <w:rPr>
          <w:sz w:val="26"/>
        </w:rPr>
      </w:pPr>
    </w:p>
    <w:p>
      <w:pPr>
        <w:pStyle w:val="7"/>
        <w:rPr>
          <w:sz w:val="33"/>
        </w:rPr>
      </w:pPr>
    </w:p>
    <w:p>
      <w:pPr>
        <w:pStyle w:val="4"/>
        <w:numPr>
          <w:ilvl w:val="0"/>
          <w:numId w:val="3"/>
        </w:numPr>
        <w:tabs>
          <w:tab w:val="left" w:pos="482"/>
        </w:tabs>
        <w:spacing w:before="0" w:after="0" w:line="240" w:lineRule="auto"/>
        <w:ind w:left="481" w:right="0" w:hanging="222"/>
        <w:jc w:val="both"/>
      </w:pPr>
      <w:bookmarkStart w:id="22" w:name="1. They can be accessed from anywhere."/>
      <w:bookmarkEnd w:id="22"/>
      <w:bookmarkStart w:id="23" w:name="1. They can be accessed from anywhere."/>
      <w:bookmarkEnd w:id="23"/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anywhere.</w:t>
      </w:r>
    </w:p>
    <w:p>
      <w:pPr>
        <w:pStyle w:val="7"/>
        <w:spacing w:before="1"/>
        <w:rPr>
          <w:b/>
          <w:sz w:val="21"/>
        </w:rPr>
      </w:pPr>
    </w:p>
    <w:p>
      <w:pPr>
        <w:pStyle w:val="7"/>
        <w:spacing w:line="312" w:lineRule="auto"/>
        <w:ind w:left="683" w:right="325"/>
        <w:jc w:val="both"/>
      </w:pPr>
      <w:r>
        <w:t>Because web applications are built with web technologies and they run in a web browser</w:t>
      </w:r>
      <w:r>
        <w:rPr>
          <w:spacing w:val="1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Explorer,</w:t>
      </w:r>
      <w:r>
        <w:rPr>
          <w:spacing w:val="-8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Chrome,</w:t>
      </w:r>
      <w:r>
        <w:rPr>
          <w:spacing w:val="-9"/>
        </w:rPr>
        <w:t xml:space="preserve"> </w:t>
      </w:r>
      <w:r>
        <w:t>Mozilla</w:t>
      </w:r>
      <w:r>
        <w:rPr>
          <w:spacing w:val="-12"/>
        </w:rPr>
        <w:t xml:space="preserve"> </w:t>
      </w:r>
      <w:r>
        <w:t>Firefox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every web enabled tool. As long as you have an internet connection you can use them. It</w:t>
      </w:r>
      <w:r>
        <w:rPr>
          <w:spacing w:val="1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publishing</w:t>
      </w:r>
      <w:r>
        <w:rPr>
          <w:spacing w:val="-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content,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collaboration between teams. If you have web access, you have the ability to access your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tools.</w:t>
      </w:r>
    </w:p>
    <w:p>
      <w:pPr>
        <w:pStyle w:val="4"/>
        <w:numPr>
          <w:ilvl w:val="0"/>
          <w:numId w:val="3"/>
        </w:numPr>
        <w:tabs>
          <w:tab w:val="left" w:pos="482"/>
        </w:tabs>
        <w:spacing w:before="162" w:after="0" w:line="240" w:lineRule="auto"/>
        <w:ind w:left="481" w:right="0" w:hanging="222"/>
        <w:jc w:val="both"/>
      </w:pPr>
      <w:bookmarkStart w:id="24" w:name="2. They are cost effective."/>
      <w:bookmarkEnd w:id="24"/>
      <w:bookmarkStart w:id="25" w:name="2. They are cost effective."/>
      <w:bookmarkEnd w:id="25"/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effective.</w:t>
      </w:r>
    </w:p>
    <w:p>
      <w:pPr>
        <w:pStyle w:val="7"/>
        <w:rPr>
          <w:b/>
          <w:sz w:val="21"/>
        </w:rPr>
      </w:pPr>
    </w:p>
    <w:p>
      <w:pPr>
        <w:pStyle w:val="7"/>
        <w:spacing w:before="1" w:line="312" w:lineRule="auto"/>
        <w:ind w:left="683" w:right="330"/>
        <w:jc w:val="both"/>
      </w:pPr>
      <w:r>
        <w:t>Web applications are cheaper to produce and maintain than traditional applications. No</w:t>
      </w:r>
      <w:r>
        <w:rPr>
          <w:spacing w:val="1"/>
        </w:rPr>
        <w:t xml:space="preserve"> </w:t>
      </w:r>
      <w:r>
        <w:t>matter how many platforms your business uses (Mac, Linux, Windows) web application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all.</w:t>
      </w:r>
    </w:p>
    <w:p>
      <w:pPr>
        <w:pStyle w:val="4"/>
        <w:numPr>
          <w:ilvl w:val="0"/>
          <w:numId w:val="3"/>
        </w:numPr>
        <w:tabs>
          <w:tab w:val="left" w:pos="482"/>
        </w:tabs>
        <w:spacing w:before="162" w:after="0" w:line="240" w:lineRule="auto"/>
        <w:ind w:left="481" w:right="0" w:hanging="222"/>
        <w:jc w:val="both"/>
      </w:pPr>
      <w:bookmarkStart w:id="26" w:name="3. They benefit from more rapid update c"/>
      <w:bookmarkEnd w:id="26"/>
      <w:bookmarkStart w:id="27" w:name="3. They benefit from more rapid update c"/>
      <w:bookmarkEnd w:id="27"/>
      <w:r>
        <w:t>They</w:t>
      </w:r>
      <w:r>
        <w:rPr>
          <w:spacing w:val="-4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cycles.</w:t>
      </w:r>
    </w:p>
    <w:p>
      <w:pPr>
        <w:pStyle w:val="7"/>
        <w:spacing w:before="1"/>
        <w:rPr>
          <w:b/>
          <w:sz w:val="21"/>
        </w:rPr>
      </w:pPr>
    </w:p>
    <w:p>
      <w:pPr>
        <w:pStyle w:val="7"/>
        <w:spacing w:line="312" w:lineRule="auto"/>
        <w:ind w:left="683" w:right="332"/>
        <w:jc w:val="both"/>
      </w:pPr>
      <w:r>
        <w:t>A huge benefit</w:t>
      </w:r>
      <w:r>
        <w:rPr>
          <w:spacing w:val="1"/>
        </w:rPr>
        <w:t xml:space="preserve"> </w:t>
      </w:r>
      <w:r>
        <w:t>of web applications is that</w:t>
      </w:r>
      <w:r>
        <w:rPr>
          <w:spacing w:val="60"/>
        </w:rPr>
        <w:t xml:space="preserve"> </w:t>
      </w:r>
      <w:r>
        <w:t>when an update is released, all of your users</w:t>
      </w:r>
      <w:r>
        <w:rPr>
          <w:spacing w:val="1"/>
        </w:rPr>
        <w:t xml:space="preserve"> </w:t>
      </w:r>
      <w:r>
        <w:t>are immediately using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version.</w:t>
      </w:r>
      <w:r>
        <w:rPr>
          <w:spacing w:val="1"/>
        </w:rPr>
        <w:t xml:space="preserve"> </w:t>
      </w:r>
      <w:r>
        <w:t>This doesn’t</w:t>
      </w:r>
      <w:r>
        <w:rPr>
          <w:spacing w:val="1"/>
        </w:rPr>
        <w:t xml:space="preserve"> </w:t>
      </w:r>
      <w:r>
        <w:t>happen with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in large</w:t>
      </w:r>
      <w:r>
        <w:rPr>
          <w:spacing w:val="-2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restrict</w:t>
      </w:r>
      <w:r>
        <w:rPr>
          <w:spacing w:val="3"/>
        </w:rPr>
        <w:t xml:space="preserve"> </w:t>
      </w:r>
      <w:r>
        <w:t>administrator</w:t>
      </w:r>
      <w:r>
        <w:rPr>
          <w:spacing w:val="5"/>
        </w:rPr>
        <w:t xml:space="preserve"> </w:t>
      </w:r>
      <w:r>
        <w:t>access.</w:t>
      </w:r>
    </w:p>
    <w:p>
      <w:pPr>
        <w:pStyle w:val="4"/>
        <w:numPr>
          <w:ilvl w:val="0"/>
          <w:numId w:val="3"/>
        </w:numPr>
        <w:tabs>
          <w:tab w:val="left" w:pos="482"/>
        </w:tabs>
        <w:spacing w:before="163" w:after="0" w:line="240" w:lineRule="auto"/>
        <w:ind w:left="481" w:right="0" w:hanging="222"/>
        <w:jc w:val="both"/>
      </w:pPr>
      <w:bookmarkStart w:id="28" w:name="4. They are secure."/>
      <w:bookmarkEnd w:id="28"/>
      <w:bookmarkStart w:id="29" w:name="4. They are secure."/>
      <w:bookmarkEnd w:id="29"/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secure.</w:t>
      </w:r>
    </w:p>
    <w:p>
      <w:pPr>
        <w:pStyle w:val="7"/>
        <w:spacing w:before="7"/>
        <w:rPr>
          <w:b/>
          <w:sz w:val="20"/>
        </w:rPr>
      </w:pPr>
    </w:p>
    <w:p>
      <w:pPr>
        <w:pStyle w:val="7"/>
        <w:spacing w:line="312" w:lineRule="auto"/>
        <w:ind w:left="683" w:right="338"/>
        <w:jc w:val="both"/>
      </w:pPr>
      <w:r>
        <w:t>Web developers have had to become experts in security – the web is a platform designed</w:t>
      </w:r>
      <w:r>
        <w:rPr>
          <w:spacing w:val="1"/>
        </w:rPr>
        <w:t xml:space="preserve"> </w:t>
      </w:r>
      <w:r>
        <w:t>to share everything with everyone! As such, the types and levels of security included in</w:t>
      </w:r>
      <w:r>
        <w:rPr>
          <w:spacing w:val="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 are often</w:t>
      </w:r>
      <w:r>
        <w:rPr>
          <w:spacing w:val="-3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those seen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applications.</w:t>
      </w:r>
    </w:p>
    <w:p>
      <w:pPr>
        <w:spacing w:after="0" w:line="312" w:lineRule="auto"/>
        <w:jc w:val="both"/>
        <w:sectPr>
          <w:pgSz w:w="11910" w:h="16840"/>
          <w:pgMar w:top="134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spacing w:before="60" w:line="312" w:lineRule="auto"/>
        <w:ind w:left="683" w:right="335"/>
        <w:jc w:val="both"/>
      </w:pPr>
      <w:r>
        <w:t>They also benefit from the ability to launch updates in real-time – the application on the</w:t>
      </w:r>
      <w:r>
        <w:rPr>
          <w:spacing w:val="1"/>
        </w:rPr>
        <w:t xml:space="preserve"> </w:t>
      </w:r>
      <w:r>
        <w:t>servers is the application people are using. The applications on people’s laptops however</w:t>
      </w:r>
      <w:r>
        <w:rPr>
          <w:spacing w:val="1"/>
        </w:rPr>
        <w:t xml:space="preserve"> </w:t>
      </w:r>
      <w:r>
        <w:t>is the version last installed. And when those laptops get left on a train it’s not a concern,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nothing</w:t>
      </w:r>
      <w:r>
        <w:rPr>
          <w:spacing w:val="7"/>
        </w:rPr>
        <w:t xml:space="preserve"> </w:t>
      </w:r>
      <w:r>
        <w:t>is stored</w:t>
      </w:r>
      <w:r>
        <w:rPr>
          <w:spacing w:val="1"/>
        </w:rPr>
        <w:t xml:space="preserve"> </w:t>
      </w:r>
      <w:r>
        <w:t>locally.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32"/>
        </w:rPr>
      </w:pPr>
    </w:p>
    <w:p>
      <w:pPr>
        <w:pStyle w:val="4"/>
        <w:numPr>
          <w:ilvl w:val="0"/>
          <w:numId w:val="3"/>
        </w:numPr>
        <w:tabs>
          <w:tab w:val="left" w:pos="482"/>
        </w:tabs>
        <w:spacing w:before="1" w:after="0" w:line="240" w:lineRule="auto"/>
        <w:ind w:left="481" w:right="0" w:hanging="222"/>
        <w:jc w:val="left"/>
      </w:pPr>
      <w:bookmarkStart w:id="30" w:name="5. They enable more computing with fewer"/>
      <w:bookmarkEnd w:id="30"/>
      <w:bookmarkStart w:id="31" w:name="5. They enable more computing with fewer"/>
      <w:bookmarkEnd w:id="31"/>
      <w:r>
        <w:t>They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Information.</w:t>
      </w:r>
    </w:p>
    <w:p>
      <w:pPr>
        <w:pStyle w:val="7"/>
        <w:spacing w:before="10"/>
        <w:rPr>
          <w:b/>
          <w:sz w:val="29"/>
        </w:rPr>
      </w:pPr>
    </w:p>
    <w:p>
      <w:pPr>
        <w:pStyle w:val="7"/>
        <w:spacing w:line="312" w:lineRule="auto"/>
        <w:ind w:left="683" w:right="325"/>
        <w:jc w:val="both"/>
      </w:pPr>
      <w:r>
        <w:rPr>
          <w:spacing w:val="-1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push</w:t>
      </w:r>
      <w:r>
        <w:rPr>
          <w:spacing w:val="-16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hard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servers,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intermediaries</w:t>
      </w:r>
      <w:r>
        <w:rPr>
          <w:spacing w:val="-1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the user interface and the calculations happening behind the scenes. This means you can</w:t>
      </w:r>
      <w:r>
        <w:rPr>
          <w:spacing w:val="1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terrifyingly complex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tablet,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phone.</w:t>
      </w:r>
    </w:p>
    <w:p>
      <w:pPr>
        <w:pStyle w:val="7"/>
        <w:spacing w:before="3" w:line="312" w:lineRule="auto"/>
        <w:ind w:left="683" w:right="323"/>
        <w:jc w:val="both"/>
      </w:pPr>
      <w:r>
        <w:t>We’ve built web applications that allow people to understand the complex relationships</w:t>
      </w:r>
      <w:r>
        <w:rPr>
          <w:spacing w:val="1"/>
        </w:rPr>
        <w:t xml:space="preserve"> </w:t>
      </w:r>
      <w:r>
        <w:t>between 250,000 pieces of art on their phones, and applications that run the business</w:t>
      </w:r>
      <w:r>
        <w:rPr>
          <w:spacing w:val="1"/>
        </w:rPr>
        <w:t xml:space="preserve"> </w:t>
      </w:r>
      <w:r>
        <w:t>systems of one of 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solar energy providers</w:t>
      </w:r>
      <w:r>
        <w:rPr>
          <w:spacing w:val="1"/>
        </w:rPr>
        <w:t xml:space="preserve"> </w:t>
      </w:r>
      <w:r>
        <w:t>in the world.</w:t>
      </w:r>
      <w:r>
        <w:rPr>
          <w:spacing w:val="60"/>
        </w:rPr>
        <w:t xml:space="preserve"> </w:t>
      </w:r>
      <w:r>
        <w:t>Often these products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financially</w:t>
      </w:r>
      <w:r>
        <w:rPr>
          <w:spacing w:val="3"/>
        </w:rPr>
        <w:t xml:space="preserve"> </w:t>
      </w:r>
      <w:r>
        <w:t>viable to build</w:t>
      </w:r>
      <w:r>
        <w:rPr>
          <w:spacing w:val="1"/>
        </w:rPr>
        <w:t xml:space="preserve"> </w:t>
      </w:r>
      <w:r>
        <w:t>using traditional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processes.</w:t>
      </w:r>
    </w:p>
    <w:p>
      <w:pPr>
        <w:pStyle w:val="7"/>
        <w:rPr>
          <w:sz w:val="26"/>
        </w:rPr>
      </w:pPr>
    </w:p>
    <w:p>
      <w:pPr>
        <w:pStyle w:val="7"/>
        <w:spacing w:before="1"/>
        <w:rPr>
          <w:sz w:val="33"/>
        </w:rPr>
      </w:pPr>
    </w:p>
    <w:p>
      <w:pPr>
        <w:pStyle w:val="3"/>
        <w:jc w:val="both"/>
      </w:pPr>
      <w:bookmarkStart w:id="32" w:name="Problem Statement as mentioned in the pr"/>
      <w:bookmarkEnd w:id="32"/>
      <w:r>
        <w:t>Problem</w:t>
      </w:r>
      <w:r>
        <w:rPr>
          <w:spacing w:val="-9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 proposal</w:t>
      </w:r>
    </w:p>
    <w:p>
      <w:pPr>
        <w:pStyle w:val="7"/>
        <w:spacing w:before="234" w:line="360" w:lineRule="auto"/>
        <w:ind w:left="246" w:right="111"/>
        <w:jc w:val="both"/>
      </w:pPr>
      <w:r>
        <w:t>The restaurant industry thrives on its ability to create memorable dining experiences, and in</w:t>
      </w:r>
      <w:r>
        <w:rPr>
          <w:spacing w:val="1"/>
        </w:rPr>
        <w:t xml:space="preserve"> </w:t>
      </w:r>
      <w:r>
        <w:t>today's</w:t>
      </w:r>
      <w:r>
        <w:rPr>
          <w:spacing w:val="-7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paramount.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restaurants</w:t>
      </w:r>
      <w:r>
        <w:rPr>
          <w:spacing w:val="-58"/>
        </w:rPr>
        <w:t xml:space="preserve"> </w:t>
      </w:r>
      <w:r>
        <w:t>face the challenge of designing and maintaining an enticing and functional website that can</w:t>
      </w:r>
      <w:r>
        <w:rPr>
          <w:spacing w:val="1"/>
        </w:rPr>
        <w:t xml:space="preserve"> </w:t>
      </w:r>
      <w:r>
        <w:rPr>
          <w:spacing w:val="-1"/>
        </w:rPr>
        <w:t>effectively</w:t>
      </w:r>
      <w:r>
        <w:rPr>
          <w:spacing w:val="-17"/>
        </w:rPr>
        <w:t xml:space="preserve"> </w:t>
      </w:r>
      <w:r>
        <w:rPr>
          <w:spacing w:val="-1"/>
        </w:rPr>
        <w:t>showcase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offerings,</w:t>
      </w:r>
      <w:r>
        <w:rPr>
          <w:spacing w:val="-9"/>
        </w:rPr>
        <w:t xml:space="preserve"> </w:t>
      </w:r>
      <w:r>
        <w:t>streamline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reservation</w:t>
      </w:r>
      <w:r>
        <w:rPr>
          <w:spacing w:val="-17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engage</w:t>
      </w:r>
      <w:r>
        <w:rPr>
          <w:spacing w:val="-12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potential</w:t>
      </w:r>
      <w:r>
        <w:rPr>
          <w:spacing w:val="-58"/>
        </w:rPr>
        <w:t xml:space="preserve"> </w:t>
      </w:r>
      <w:r>
        <w:t>customers</w:t>
      </w:r>
    </w:p>
    <w:p>
      <w:pPr>
        <w:pStyle w:val="7"/>
        <w:spacing w:before="9"/>
        <w:rPr>
          <w:sz w:val="20"/>
        </w:rPr>
      </w:pPr>
    </w:p>
    <w:p>
      <w:pPr>
        <w:pStyle w:val="7"/>
        <w:ind w:left="246"/>
        <w:jc w:val="both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completed:</w:t>
      </w:r>
    </w:p>
    <w:p>
      <w:pPr>
        <w:pStyle w:val="7"/>
        <w:spacing w:before="138" w:line="360" w:lineRule="auto"/>
        <w:ind w:left="246" w:right="114"/>
        <w:jc w:val="both"/>
      </w:pPr>
      <w:r>
        <w:t>Designed for restaurants, this template should feature an enticing menu presentation with high-</w:t>
      </w:r>
      <w:r>
        <w:rPr>
          <w:spacing w:val="1"/>
        </w:rPr>
        <w:t xml:space="preserve"> </w:t>
      </w:r>
      <w:r>
        <w:t>quality food images. It should have a reservation form, a gallery showcasing the restaurant's</w:t>
      </w:r>
      <w:r>
        <w:rPr>
          <w:spacing w:val="1"/>
        </w:rPr>
        <w:t xml:space="preserve"> </w:t>
      </w:r>
      <w:r>
        <w:t>ambiance,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map.Develop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confirmations to customers. Use lazy loading for images to improve loading times. Ensure the</w:t>
      </w:r>
      <w:r>
        <w:rPr>
          <w:spacing w:val="1"/>
        </w:rPr>
        <w:t xml:space="preserve"> </w:t>
      </w:r>
      <w:r>
        <w:t>map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interactive and</w:t>
      </w:r>
      <w:r>
        <w:rPr>
          <w:spacing w:val="6"/>
        </w:rPr>
        <w:t xml:space="preserve"> </w:t>
      </w:r>
      <w:r>
        <w:t>mobile-friendly.</w:t>
      </w:r>
    </w:p>
    <w:p>
      <w:pPr>
        <w:spacing w:after="0" w:line="360" w:lineRule="auto"/>
        <w:jc w:val="both"/>
        <w:sectPr>
          <w:pgSz w:w="11910" w:h="16840"/>
          <w:pgMar w:top="156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2"/>
        </w:rPr>
      </w:pPr>
    </w:p>
    <w:p>
      <w:pPr>
        <w:pStyle w:val="2"/>
        <w:spacing w:line="427" w:lineRule="auto"/>
        <w:ind w:left="3079" w:right="3160" w:firstLine="662"/>
      </w:pPr>
      <w:bookmarkStart w:id="33" w:name="CHAPTER 4 SYSTEM ANALYSIS"/>
      <w:bookmarkEnd w:id="33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4</w:t>
      </w:r>
      <w:r>
        <w:rPr>
          <w:spacing w:val="1"/>
          <w:sz w:val="4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ANALYSIS</w:t>
      </w:r>
    </w:p>
    <w:p>
      <w:pPr>
        <w:spacing w:after="0" w:line="427" w:lineRule="auto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spacing w:before="67"/>
        <w:ind w:left="2906" w:right="0" w:firstLine="0"/>
        <w:jc w:val="left"/>
        <w:rPr>
          <w:b/>
          <w:sz w:val="36"/>
        </w:rPr>
      </w:pPr>
      <w:r>
        <w:rPr>
          <w:b/>
          <w:w w:val="110"/>
          <w:sz w:val="36"/>
        </w:rPr>
        <w:t>4.</w:t>
      </w:r>
      <w:r>
        <w:rPr>
          <w:b/>
          <w:spacing w:val="7"/>
          <w:w w:val="110"/>
          <w:sz w:val="36"/>
        </w:rPr>
        <w:t xml:space="preserve"> </w:t>
      </w:r>
      <w:r>
        <w:rPr>
          <w:b/>
          <w:w w:val="110"/>
          <w:sz w:val="36"/>
          <w:u w:val="thick"/>
        </w:rPr>
        <w:t>SYSTEM</w:t>
      </w:r>
      <w:r>
        <w:rPr>
          <w:b/>
          <w:spacing w:val="18"/>
          <w:w w:val="110"/>
          <w:sz w:val="36"/>
          <w:u w:val="thick"/>
        </w:rPr>
        <w:t xml:space="preserve"> </w:t>
      </w:r>
      <w:r>
        <w:rPr>
          <w:b/>
          <w:w w:val="110"/>
          <w:sz w:val="36"/>
          <w:u w:val="thick"/>
        </w:rPr>
        <w:t>ANALYSIS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2"/>
        </w:rPr>
      </w:pPr>
    </w:p>
    <w:p>
      <w:pPr>
        <w:pStyle w:val="3"/>
        <w:numPr>
          <w:ilvl w:val="0"/>
          <w:numId w:val="4"/>
        </w:numPr>
        <w:tabs>
          <w:tab w:val="left" w:pos="544"/>
        </w:tabs>
        <w:spacing w:before="87" w:after="0" w:line="240" w:lineRule="auto"/>
        <w:ind w:left="543" w:right="0" w:hanging="284"/>
        <w:jc w:val="left"/>
      </w:pPr>
      <w:bookmarkStart w:id="34" w:name="1. Existing System"/>
      <w:bookmarkEnd w:id="34"/>
      <w:bookmarkStart w:id="35" w:name="1. Existing System"/>
      <w:bookmarkEnd w:id="35"/>
      <w:r>
        <w:t>Existing</w:t>
      </w:r>
      <w:r>
        <w:rPr>
          <w:spacing w:val="-14"/>
        </w:rPr>
        <w:t xml:space="preserve"> </w:t>
      </w:r>
      <w:r>
        <w:t>System</w:t>
      </w:r>
    </w:p>
    <w:p>
      <w:pPr>
        <w:pStyle w:val="7"/>
        <w:spacing w:before="157" w:line="480" w:lineRule="auto"/>
        <w:ind w:left="529"/>
      </w:pPr>
      <w:r>
        <w:rPr>
          <w:spacing w:val="-1"/>
        </w:rPr>
        <w:t>Reservation</w:t>
      </w:r>
      <w:r>
        <w:rPr>
          <w:spacing w:val="-12"/>
        </w:rPr>
        <w:t xml:space="preserve"> </w:t>
      </w:r>
      <w:r>
        <w:rPr>
          <w:spacing w:val="-1"/>
        </w:rPr>
        <w:t>System:</w:t>
      </w:r>
      <w:r>
        <w:rPr>
          <w:spacing w:val="-7"/>
        </w:rPr>
        <w:t xml:space="preserve"> </w:t>
      </w:r>
      <w:r>
        <w:rPr>
          <w:spacing w:val="-1"/>
        </w:rPr>
        <w:t>Manual</w:t>
      </w:r>
      <w:r>
        <w:rPr>
          <w:spacing w:val="-12"/>
        </w:rPr>
        <w:t xml:space="preserve"> </w:t>
      </w:r>
      <w:r>
        <w:rPr>
          <w:spacing w:val="-1"/>
        </w:rPr>
        <w:t>booking</w:t>
      </w:r>
      <w:r>
        <w:rPr>
          <w:spacing w:val="-8"/>
        </w:rPr>
        <w:t xml:space="preserve"> </w:t>
      </w:r>
      <w:r>
        <w:rPr>
          <w:spacing w:val="-1"/>
        </w:rPr>
        <w:t>via</w:t>
      </w:r>
      <w:r>
        <w:rPr>
          <w:spacing w:val="-8"/>
        </w:rPr>
        <w:t xml:space="preserve"> </w:t>
      </w:r>
      <w:r>
        <w:rPr>
          <w:spacing w:val="-1"/>
        </w:rPr>
        <w:t>phone</w:t>
      </w:r>
      <w:r>
        <w:rPr>
          <w:spacing w:val="-9"/>
        </w:rPr>
        <w:t xml:space="preserve"> </w:t>
      </w:r>
      <w:r>
        <w:rPr>
          <w:spacing w:val="-1"/>
        </w:rPr>
        <w:t>calls,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email</w:t>
      </w:r>
      <w:r>
        <w:rPr>
          <w:spacing w:val="-15"/>
        </w:rPr>
        <w:t xml:space="preserve"> </w:t>
      </w:r>
      <w:r>
        <w:rPr>
          <w:spacing w:val="-1"/>
        </w:rPr>
        <w:t>confirmations</w:t>
      </w:r>
      <w:r>
        <w:rPr>
          <w:spacing w:val="-10"/>
        </w:rPr>
        <w:t xml:space="preserve"> </w:t>
      </w:r>
      <w:r>
        <w:rPr>
          <w:spacing w:val="-1"/>
        </w:rPr>
        <w:t>sent</w:t>
      </w:r>
      <w:r>
        <w:rPr>
          <w:spacing w:val="-3"/>
        </w:rPr>
        <w:t xml:space="preserve"> </w:t>
      </w:r>
      <w:r>
        <w:rPr>
          <w:spacing w:val="-1"/>
        </w:rPr>
        <w:t>manually.</w:t>
      </w:r>
      <w:r>
        <w:rPr>
          <w:spacing w:val="-5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Loading: Images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embedded,</w:t>
      </w:r>
      <w:r>
        <w:rPr>
          <w:spacing w:val="7"/>
        </w:rPr>
        <w:t xml:space="preserve"> </w:t>
      </w:r>
      <w:r>
        <w:t>leading to</w:t>
      </w:r>
      <w:r>
        <w:rPr>
          <w:spacing w:val="5"/>
        </w:rPr>
        <w:t xml:space="preserve"> </w:t>
      </w:r>
      <w:r>
        <w:t>slower loading times.</w:t>
      </w:r>
    </w:p>
    <w:p>
      <w:pPr>
        <w:pStyle w:val="7"/>
        <w:ind w:left="529"/>
      </w:pPr>
      <w:r>
        <w:t>Map</w:t>
      </w:r>
      <w:r>
        <w:rPr>
          <w:spacing w:val="-4"/>
        </w:rPr>
        <w:t xml:space="preserve"> </w:t>
      </w:r>
      <w:r>
        <w:t>Integration: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interactivity.</w:t>
      </w:r>
    </w:p>
    <w:p>
      <w:pPr>
        <w:pStyle w:val="7"/>
        <w:spacing w:before="4"/>
        <w:rPr>
          <w:sz w:val="25"/>
        </w:rPr>
      </w:pPr>
    </w:p>
    <w:p>
      <w:pPr>
        <w:pStyle w:val="3"/>
        <w:numPr>
          <w:ilvl w:val="0"/>
          <w:numId w:val="4"/>
        </w:numPr>
        <w:tabs>
          <w:tab w:val="left" w:pos="544"/>
        </w:tabs>
        <w:spacing w:before="0" w:after="0" w:line="240" w:lineRule="auto"/>
        <w:ind w:left="543" w:right="0" w:hanging="284"/>
        <w:jc w:val="both"/>
      </w:pPr>
      <w:bookmarkStart w:id="36" w:name="2. Proposed System"/>
      <w:bookmarkEnd w:id="36"/>
      <w:bookmarkStart w:id="37" w:name="2. Proposed System"/>
      <w:bookmarkEnd w:id="37"/>
      <w:r>
        <w:t>Proposed</w:t>
      </w:r>
      <w:r>
        <w:rPr>
          <w:spacing w:val="-17"/>
        </w:rPr>
        <w:t xml:space="preserve"> </w:t>
      </w:r>
      <w:r>
        <w:t>System</w:t>
      </w:r>
    </w:p>
    <w:p>
      <w:pPr>
        <w:pStyle w:val="7"/>
        <w:spacing w:before="157"/>
        <w:ind w:left="529" w:right="115" w:hanging="5"/>
        <w:jc w:val="both"/>
      </w:pPr>
      <w:r>
        <w:t>In the proposed system, we will revolutionize the restaurant's online presence by developing</w:t>
      </w:r>
      <w:r>
        <w:rPr>
          <w:spacing w:val="1"/>
        </w:rPr>
        <w:t xml:space="preserve"> </w:t>
      </w:r>
      <w:r>
        <w:t>an automated reservation system integrated into their website. Customers will be empowered</w:t>
      </w:r>
      <w:r>
        <w:rPr>
          <w:spacing w:val="-57"/>
        </w:rPr>
        <w:t xml:space="preserve"> </w:t>
      </w:r>
      <w:r>
        <w:t>to conveniently view available reservation slots, make table bookings with ease, and receive</w:t>
      </w:r>
      <w:r>
        <w:rPr>
          <w:spacing w:val="1"/>
        </w:rPr>
        <w:t xml:space="preserve"> </w:t>
      </w:r>
      <w:r>
        <w:t>instantaneous confirmation, streamlining the entire reservation process. To enhance website</w:t>
      </w:r>
      <w:r>
        <w:rPr>
          <w:spacing w:val="1"/>
        </w:rPr>
        <w:t xml:space="preserve"> </w:t>
      </w:r>
      <w:r>
        <w:t>performance and user experience, we will implement the efficient lazy loading technique for</w:t>
      </w:r>
      <w:r>
        <w:rPr>
          <w:spacing w:val="1"/>
        </w:rPr>
        <w:t xml:space="preserve"> </w:t>
      </w:r>
      <w:r>
        <w:t>images, ensuring swift page loading times, even on slower connections. Moreover, we will</w:t>
      </w:r>
      <w:r>
        <w:rPr>
          <w:spacing w:val="1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effortlessly</w:t>
      </w:r>
      <w:r>
        <w:rPr>
          <w:spacing w:val="-10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directions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restaurant's</w:t>
      </w:r>
      <w:r>
        <w:rPr>
          <w:spacing w:val="-3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explore nearby landmarks, thereby providing a modern and accessible way to plan their visit.</w:t>
      </w:r>
      <w:r>
        <w:rPr>
          <w:spacing w:val="-57"/>
        </w:rPr>
        <w:t xml:space="preserve"> </w:t>
      </w:r>
      <w:r>
        <w:t>This comprehensive system will significantly improve the restaurant's online engagement,</w:t>
      </w:r>
      <w:r>
        <w:rPr>
          <w:spacing w:val="1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service,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accessibility.</w:t>
      </w:r>
    </w:p>
    <w:p>
      <w:pPr>
        <w:pStyle w:val="7"/>
        <w:spacing w:before="7"/>
        <w:rPr>
          <w:sz w:val="33"/>
        </w:rPr>
      </w:pPr>
    </w:p>
    <w:p>
      <w:pPr>
        <w:pStyle w:val="3"/>
        <w:numPr>
          <w:ilvl w:val="0"/>
          <w:numId w:val="4"/>
        </w:numPr>
        <w:tabs>
          <w:tab w:val="left" w:pos="544"/>
        </w:tabs>
        <w:spacing w:before="0" w:after="0" w:line="240" w:lineRule="auto"/>
        <w:ind w:left="543" w:right="0" w:hanging="284"/>
        <w:jc w:val="left"/>
      </w:pPr>
      <w:bookmarkStart w:id="38" w:name="3. Objective of the System"/>
      <w:bookmarkEnd w:id="38"/>
      <w:bookmarkStart w:id="39" w:name="3. Objective of the System"/>
      <w:bookmarkEnd w:id="39"/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</w:p>
    <w:p>
      <w:pPr>
        <w:pStyle w:val="10"/>
        <w:numPr>
          <w:ilvl w:val="1"/>
          <w:numId w:val="4"/>
        </w:numPr>
        <w:tabs>
          <w:tab w:val="left" w:pos="980"/>
          <w:tab w:val="left" w:pos="981"/>
        </w:tabs>
        <w:spacing w:before="160" w:after="0" w:line="240" w:lineRule="auto"/>
        <w:ind w:left="981" w:right="0" w:hanging="361"/>
        <w:jc w:val="left"/>
        <w:rPr>
          <w:sz w:val="24"/>
        </w:rPr>
      </w:pPr>
      <w:bookmarkStart w:id="40" w:name=" Elevating online presence by creating "/>
      <w:bookmarkEnd w:id="40"/>
      <w:bookmarkStart w:id="41" w:name=" Elevating online presence by creating "/>
      <w:bookmarkEnd w:id="41"/>
      <w:r>
        <w:rPr>
          <w:sz w:val="24"/>
        </w:rPr>
        <w:t>Elevating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presence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appealing restaurant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template.</w:t>
      </w:r>
    </w:p>
    <w:p>
      <w:pPr>
        <w:pStyle w:val="10"/>
        <w:numPr>
          <w:ilvl w:val="1"/>
          <w:numId w:val="4"/>
        </w:numPr>
        <w:tabs>
          <w:tab w:val="left" w:pos="980"/>
          <w:tab w:val="left" w:pos="981"/>
        </w:tabs>
        <w:spacing w:before="138" w:after="0" w:line="240" w:lineRule="auto"/>
        <w:ind w:left="981" w:right="0" w:hanging="361"/>
        <w:jc w:val="left"/>
        <w:rPr>
          <w:sz w:val="24"/>
        </w:rPr>
      </w:pPr>
      <w:bookmarkStart w:id="42" w:name=" Implementing an efficient reservation "/>
      <w:bookmarkEnd w:id="42"/>
      <w:bookmarkStart w:id="43" w:name=" Implementing an efficient reservation "/>
      <w:bookmarkEnd w:id="43"/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efficient reservation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staff.</w:t>
      </w:r>
    </w:p>
    <w:p>
      <w:pPr>
        <w:pStyle w:val="10"/>
        <w:numPr>
          <w:ilvl w:val="1"/>
          <w:numId w:val="4"/>
        </w:numPr>
        <w:tabs>
          <w:tab w:val="left" w:pos="980"/>
          <w:tab w:val="left" w:pos="981"/>
        </w:tabs>
        <w:spacing w:before="138" w:after="0" w:line="240" w:lineRule="auto"/>
        <w:ind w:left="981" w:right="0" w:hanging="361"/>
        <w:jc w:val="left"/>
        <w:rPr>
          <w:sz w:val="24"/>
        </w:rPr>
      </w:pPr>
      <w:bookmarkStart w:id="44" w:name=" Optimizing website performance with la"/>
      <w:bookmarkEnd w:id="44"/>
      <w:bookmarkStart w:id="45" w:name=" Optimizing website performance with la"/>
      <w:bookmarkEnd w:id="45"/>
      <w:r>
        <w:rPr>
          <w:sz w:val="24"/>
        </w:rPr>
        <w:t>Optimizing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lazy</w:t>
      </w:r>
      <w:r>
        <w:rPr>
          <w:spacing w:val="-4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</w:p>
    <w:p>
      <w:pPr>
        <w:pStyle w:val="10"/>
        <w:numPr>
          <w:ilvl w:val="1"/>
          <w:numId w:val="4"/>
        </w:numPr>
        <w:tabs>
          <w:tab w:val="left" w:pos="980"/>
          <w:tab w:val="left" w:pos="981"/>
        </w:tabs>
        <w:spacing w:before="138" w:after="0" w:line="240" w:lineRule="auto"/>
        <w:ind w:left="981" w:right="0" w:hanging="361"/>
        <w:jc w:val="left"/>
        <w:rPr>
          <w:sz w:val="24"/>
        </w:rPr>
      </w:pPr>
      <w:bookmarkStart w:id="46" w:name=" Streamlining restaurant operations thr"/>
      <w:bookmarkEnd w:id="46"/>
      <w:bookmarkStart w:id="47" w:name=" Streamlining restaurant operations thr"/>
      <w:bookmarkEnd w:id="47"/>
      <w:r>
        <w:rPr>
          <w:sz w:val="24"/>
        </w:rPr>
        <w:t>Streamlining</w:t>
      </w:r>
      <w:r>
        <w:rPr>
          <w:spacing w:val="-6"/>
          <w:sz w:val="24"/>
        </w:rPr>
        <w:t xml:space="preserve"> </w:t>
      </w:r>
      <w:r>
        <w:rPr>
          <w:sz w:val="24"/>
        </w:rPr>
        <w:t>restaurant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automation.</w:t>
      </w:r>
    </w:p>
    <w:p>
      <w:pPr>
        <w:pStyle w:val="10"/>
        <w:numPr>
          <w:ilvl w:val="1"/>
          <w:numId w:val="4"/>
        </w:numPr>
        <w:tabs>
          <w:tab w:val="left" w:pos="980"/>
          <w:tab w:val="left" w:pos="981"/>
        </w:tabs>
        <w:spacing w:before="138" w:after="0" w:line="240" w:lineRule="auto"/>
        <w:ind w:left="981" w:right="0" w:hanging="361"/>
        <w:jc w:val="left"/>
        <w:rPr>
          <w:sz w:val="24"/>
        </w:rPr>
      </w:pPr>
      <w:bookmarkStart w:id="48" w:name=" Providing a competitive advantage for "/>
      <w:bookmarkEnd w:id="48"/>
      <w:bookmarkStart w:id="49" w:name=" Providing a competitive advantage for "/>
      <w:bookmarkEnd w:id="49"/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4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space.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2"/>
        <w:spacing w:line="410" w:lineRule="auto"/>
        <w:ind w:left="2421" w:right="2538" w:firstLine="1320"/>
      </w:pPr>
      <w:bookmarkStart w:id="50" w:name="CHAPTER 5 REQUIREMENT ANALYSIS"/>
      <w:bookmarkEnd w:id="50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 xml:space="preserve">CHAPTER </w:t>
      </w:r>
      <w:r>
        <w:rPr>
          <w:u w:val="thick"/>
        </w:rPr>
        <w:fldChar w:fldCharType="end"/>
      </w:r>
      <w:r>
        <w:rPr>
          <w:sz w:val="40"/>
          <w:u w:val="thick"/>
        </w:rPr>
        <w:t>5</w:t>
      </w:r>
      <w:r>
        <w:rPr>
          <w:spacing w:val="1"/>
          <w:sz w:val="40"/>
        </w:rPr>
        <w:t xml:space="preserve"> </w:t>
      </w:r>
      <w:r>
        <w:t>REQUIREMENT</w:t>
      </w:r>
      <w:r>
        <w:rPr>
          <w:spacing w:val="-20"/>
        </w:rPr>
        <w:t xml:space="preserve"> </w:t>
      </w:r>
      <w:r>
        <w:t>ANALYSIS</w:t>
      </w:r>
    </w:p>
    <w:p>
      <w:pPr>
        <w:spacing w:after="0" w:line="410" w:lineRule="auto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8"/>
            <w:left w:val="single" w:color="000007" w:sz="18" w:space="28"/>
            <w:bottom w:val="single" w:color="000007" w:sz="18" w:space="28"/>
            <w:right w:val="single" w:color="000007" w:sz="18" w:space="28"/>
          </w:pgBorders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2513"/>
        </w:tabs>
        <w:spacing w:before="67" w:after="0" w:line="240" w:lineRule="auto"/>
        <w:ind w:left="2512" w:right="166" w:hanging="2513"/>
        <w:jc w:val="left"/>
        <w:rPr>
          <w:b/>
          <w:sz w:val="36"/>
        </w:rPr>
      </w:pPr>
      <w:r>
        <w:rPr>
          <w:b/>
          <w:spacing w:val="-23"/>
          <w:sz w:val="36"/>
          <w:u w:val="thick"/>
        </w:rPr>
        <w:t xml:space="preserve"> </w:t>
      </w:r>
      <w:r>
        <w:rPr>
          <w:b/>
          <w:sz w:val="36"/>
          <w:u w:val="thick"/>
        </w:rPr>
        <w:t>REQUIREMENT</w:t>
      </w:r>
      <w:r>
        <w:rPr>
          <w:b/>
          <w:spacing w:val="-19"/>
          <w:sz w:val="36"/>
          <w:u w:val="thick"/>
        </w:rPr>
        <w:t xml:space="preserve"> </w:t>
      </w:r>
      <w:r>
        <w:rPr>
          <w:b/>
          <w:sz w:val="36"/>
          <w:u w:val="thick"/>
        </w:rPr>
        <w:t>ANALYSIS</w:t>
      </w:r>
    </w:p>
    <w:p>
      <w:pPr>
        <w:pStyle w:val="7"/>
        <w:spacing w:before="2"/>
        <w:rPr>
          <w:b/>
          <w:sz w:val="25"/>
        </w:rPr>
      </w:pPr>
    </w:p>
    <w:p>
      <w:pPr>
        <w:pStyle w:val="3"/>
        <w:spacing w:before="87"/>
      </w:pPr>
      <w:bookmarkStart w:id="51" w:name="Hardware Requirement Specification"/>
      <w:bookmarkEnd w:id="51"/>
      <w:r>
        <w:t>Hardware</w:t>
      </w:r>
      <w:r>
        <w:rPr>
          <w:spacing w:val="-15"/>
        </w:rPr>
        <w:t xml:space="preserve"> </w:t>
      </w:r>
      <w:r>
        <w:t>Requirement</w:t>
      </w:r>
      <w:r>
        <w:rPr>
          <w:spacing w:val="-13"/>
        </w:rPr>
        <w:t xml:space="preserve"> </w:t>
      </w:r>
      <w:r>
        <w:t>Specification</w:t>
      </w:r>
    </w:p>
    <w:p>
      <w:pPr>
        <w:pStyle w:val="10"/>
        <w:numPr>
          <w:ilvl w:val="2"/>
          <w:numId w:val="4"/>
        </w:numPr>
        <w:tabs>
          <w:tab w:val="left" w:pos="1125"/>
        </w:tabs>
        <w:spacing w:before="239" w:after="0" w:line="240" w:lineRule="auto"/>
        <w:ind w:left="1125" w:right="0" w:hanging="144"/>
        <w:jc w:val="left"/>
        <w:rPr>
          <w:sz w:val="24"/>
        </w:rPr>
      </w:pP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JS</w:t>
      </w:r>
    </w:p>
    <w:p>
      <w:pPr>
        <w:pStyle w:val="7"/>
        <w:spacing w:before="1"/>
        <w:rPr>
          <w:sz w:val="21"/>
        </w:rPr>
      </w:pPr>
    </w:p>
    <w:p>
      <w:pPr>
        <w:pStyle w:val="10"/>
        <w:numPr>
          <w:ilvl w:val="2"/>
          <w:numId w:val="4"/>
        </w:numPr>
        <w:tabs>
          <w:tab w:val="left" w:pos="1125"/>
        </w:tabs>
        <w:spacing w:before="0" w:after="0" w:line="240" w:lineRule="auto"/>
        <w:ind w:left="1125" w:right="0" w:hanging="144"/>
        <w:jc w:val="left"/>
        <w:rPr>
          <w:sz w:val="24"/>
        </w:rPr>
      </w:pPr>
      <w:r>
        <w:rPr>
          <w:sz w:val="24"/>
        </w:rPr>
        <w:t>Notepad++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</w:p>
    <w:p>
      <w:pPr>
        <w:pStyle w:val="7"/>
        <w:spacing w:before="1"/>
        <w:rPr>
          <w:sz w:val="21"/>
        </w:rPr>
      </w:pPr>
    </w:p>
    <w:p>
      <w:pPr>
        <w:pStyle w:val="10"/>
        <w:numPr>
          <w:ilvl w:val="2"/>
          <w:numId w:val="4"/>
        </w:numPr>
        <w:tabs>
          <w:tab w:val="left" w:pos="1125"/>
        </w:tabs>
        <w:spacing w:before="0" w:after="0" w:line="240" w:lineRule="auto"/>
        <w:ind w:left="1125" w:right="0" w:hanging="144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5"/>
          <w:sz w:val="24"/>
        </w:rPr>
        <w:t xml:space="preserve"> </w:t>
      </w:r>
      <w:r>
        <w:rPr>
          <w:sz w:val="24"/>
        </w:rPr>
        <w:t>Intel</w:t>
      </w:r>
      <w:r>
        <w:rPr>
          <w:spacing w:val="-10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</w:t>
      </w:r>
      <w:r>
        <w:rPr>
          <w:spacing w:val="-2"/>
          <w:sz w:val="24"/>
        </w:rPr>
        <w:t xml:space="preserve"> </w:t>
      </w:r>
      <w:r>
        <w:rPr>
          <w:sz w:val="24"/>
        </w:rPr>
        <w:t>processer</w:t>
      </w:r>
    </w:p>
    <w:p>
      <w:pPr>
        <w:pStyle w:val="7"/>
        <w:spacing w:before="6"/>
        <w:rPr>
          <w:sz w:val="21"/>
        </w:rPr>
      </w:pPr>
    </w:p>
    <w:p>
      <w:pPr>
        <w:pStyle w:val="10"/>
        <w:numPr>
          <w:ilvl w:val="2"/>
          <w:numId w:val="4"/>
        </w:numPr>
        <w:tabs>
          <w:tab w:val="left" w:pos="1125"/>
        </w:tabs>
        <w:spacing w:before="0" w:after="0" w:line="240" w:lineRule="auto"/>
        <w:ind w:left="1125" w:right="0" w:hanging="144"/>
        <w:jc w:val="left"/>
        <w:rPr>
          <w:sz w:val="24"/>
        </w:rPr>
      </w:pPr>
      <w:r>
        <w:rPr>
          <w:sz w:val="24"/>
        </w:rPr>
        <w:t>Memory:</w:t>
      </w:r>
      <w:r>
        <w:rPr>
          <w:spacing w:val="2"/>
          <w:sz w:val="24"/>
        </w:rPr>
        <w:t xml:space="preserve"> </w:t>
      </w:r>
      <w:r>
        <w:rPr>
          <w:sz w:val="24"/>
        </w:rPr>
        <w:t>8GB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16GB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RAM</w:t>
      </w:r>
    </w:p>
    <w:p>
      <w:pPr>
        <w:pStyle w:val="7"/>
        <w:spacing w:before="7"/>
        <w:rPr>
          <w:sz w:val="20"/>
        </w:rPr>
      </w:pPr>
    </w:p>
    <w:p>
      <w:pPr>
        <w:pStyle w:val="10"/>
        <w:numPr>
          <w:ilvl w:val="2"/>
          <w:numId w:val="4"/>
        </w:numPr>
        <w:tabs>
          <w:tab w:val="left" w:pos="1125"/>
        </w:tabs>
        <w:spacing w:before="0" w:after="0" w:line="240" w:lineRule="auto"/>
        <w:ind w:left="1125" w:right="0" w:hanging="144"/>
        <w:jc w:val="left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Disk:</w:t>
      </w:r>
      <w:r>
        <w:rPr>
          <w:spacing w:val="1"/>
          <w:sz w:val="24"/>
        </w:rPr>
        <w:t xml:space="preserve"> </w:t>
      </w:r>
      <w:r>
        <w:rPr>
          <w:sz w:val="24"/>
        </w:rPr>
        <w:t>40 GB</w:t>
      </w:r>
    </w:p>
    <w:p>
      <w:pPr>
        <w:pStyle w:val="7"/>
        <w:spacing w:before="9"/>
        <w:rPr>
          <w:sz w:val="38"/>
        </w:rPr>
      </w:pPr>
    </w:p>
    <w:p>
      <w:pPr>
        <w:pStyle w:val="3"/>
      </w:pPr>
      <w:bookmarkStart w:id="52" w:name="Software Requirement Specification"/>
      <w:bookmarkEnd w:id="52"/>
      <w:r>
        <w:t>Software</w:t>
      </w:r>
      <w:r>
        <w:rPr>
          <w:spacing w:val="-12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Specification</w:t>
      </w:r>
    </w:p>
    <w:p>
      <w:pPr>
        <w:pStyle w:val="10"/>
        <w:numPr>
          <w:ilvl w:val="0"/>
          <w:numId w:val="6"/>
        </w:numPr>
        <w:tabs>
          <w:tab w:val="left" w:pos="813"/>
        </w:tabs>
        <w:spacing w:before="234" w:after="0" w:line="360" w:lineRule="auto"/>
        <w:ind w:left="812" w:right="117" w:hanging="318"/>
        <w:jc w:val="both"/>
        <w:rPr>
          <w:sz w:val="24"/>
        </w:rPr>
      </w:pPr>
      <w:r>
        <w:rPr>
          <w:spacing w:val="-1"/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Editor: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editor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Visual</w:t>
      </w:r>
      <w:r>
        <w:rPr>
          <w:spacing w:val="-14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9"/>
          <w:sz w:val="24"/>
        </w:rPr>
        <w:t xml:space="preserve"> </w:t>
      </w:r>
      <w:r>
        <w:rPr>
          <w:sz w:val="24"/>
        </w:rPr>
        <w:t>Sublime</w:t>
      </w:r>
      <w:r>
        <w:rPr>
          <w:spacing w:val="-8"/>
          <w:sz w:val="24"/>
        </w:rPr>
        <w:t xml:space="preserve"> </w:t>
      </w:r>
      <w:r>
        <w:rPr>
          <w:sz w:val="24"/>
        </w:rPr>
        <w:t>Text,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Atom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writing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editing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>
      <w:pPr>
        <w:pStyle w:val="7"/>
        <w:spacing w:before="8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2" w:lineRule="auto"/>
        <w:ind w:left="812" w:right="124" w:hanging="318"/>
        <w:jc w:val="both"/>
        <w:rPr>
          <w:sz w:val="24"/>
        </w:rPr>
      </w:pPr>
      <w:r>
        <w:rPr>
          <w:sz w:val="24"/>
        </w:rPr>
        <w:t>Package Manager: npm (Node Package Manager) for managing and installing JavaScript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packages.</w:t>
      </w:r>
    </w:p>
    <w:p>
      <w:pPr>
        <w:pStyle w:val="7"/>
        <w:spacing w:before="7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0" w:lineRule="auto"/>
        <w:ind w:left="812" w:right="116" w:hanging="318"/>
        <w:jc w:val="both"/>
        <w:rPr>
          <w:sz w:val="24"/>
        </w:rPr>
      </w:pPr>
      <w:r>
        <w:rPr>
          <w:sz w:val="24"/>
        </w:rPr>
        <w:t>Node.js: A runtime environment for executing JavaScript on the server-side,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high-performance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>
      <w:pPr>
        <w:pStyle w:val="7"/>
        <w:spacing w:before="8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2" w:lineRule="auto"/>
        <w:ind w:left="812" w:right="118" w:hanging="318"/>
        <w:jc w:val="both"/>
        <w:rPr>
          <w:sz w:val="24"/>
        </w:rPr>
      </w:pPr>
      <w:r>
        <w:rPr>
          <w:sz w:val="24"/>
        </w:rPr>
        <w:t>Express.js: A web application framework for Node.js that simplifies the development of</w:t>
      </w:r>
      <w:r>
        <w:rPr>
          <w:spacing w:val="1"/>
          <w:sz w:val="24"/>
        </w:rPr>
        <w:t xml:space="preserve"> </w:t>
      </w:r>
      <w:r>
        <w:rPr>
          <w:sz w:val="24"/>
        </w:rPr>
        <w:t>RESTful</w:t>
      </w:r>
      <w:r>
        <w:rPr>
          <w:spacing w:val="-4"/>
          <w:sz w:val="24"/>
        </w:rPr>
        <w:t xml:space="preserve"> </w:t>
      </w:r>
      <w:r>
        <w:rPr>
          <w:sz w:val="24"/>
        </w:rPr>
        <w:t>APIs and</w:t>
      </w:r>
      <w:r>
        <w:rPr>
          <w:spacing w:val="2"/>
          <w:sz w:val="24"/>
        </w:rPr>
        <w:t xml:space="preserve"> </w:t>
      </w:r>
      <w:r>
        <w:rPr>
          <w:sz w:val="24"/>
        </w:rPr>
        <w:t>server-side</w:t>
      </w:r>
      <w:r>
        <w:rPr>
          <w:spacing w:val="5"/>
          <w:sz w:val="24"/>
        </w:rPr>
        <w:t xml:space="preserve"> </w:t>
      </w:r>
      <w:r>
        <w:rPr>
          <w:sz w:val="24"/>
        </w:rPr>
        <w:t>logic.</w:t>
      </w:r>
    </w:p>
    <w:p>
      <w:pPr>
        <w:pStyle w:val="7"/>
        <w:spacing w:before="7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0" w:lineRule="auto"/>
        <w:ind w:left="812" w:right="129" w:hanging="318"/>
        <w:jc w:val="both"/>
        <w:rPr>
          <w:sz w:val="24"/>
        </w:rPr>
      </w:pPr>
      <w:r>
        <w:rPr>
          <w:sz w:val="24"/>
        </w:rPr>
        <w:t>MongoDB: A NoSQL database for storing user data, class schedules, and other relevant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>
      <w:pPr>
        <w:pStyle w:val="7"/>
        <w:spacing w:before="8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2" w:lineRule="auto"/>
        <w:ind w:left="812" w:right="119" w:hanging="318"/>
        <w:jc w:val="both"/>
        <w:rPr>
          <w:sz w:val="24"/>
        </w:rPr>
      </w:pP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JavaScript: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styling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interactivity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website.</w:t>
      </w:r>
    </w:p>
    <w:p>
      <w:pPr>
        <w:pStyle w:val="7"/>
        <w:spacing w:before="4"/>
        <w:rPr>
          <w:sz w:val="20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0" w:lineRule="auto"/>
        <w:ind w:left="812" w:right="113" w:hanging="318"/>
        <w:jc w:val="both"/>
        <w:rPr>
          <w:sz w:val="24"/>
        </w:rPr>
      </w:pPr>
      <w:r>
        <w:rPr>
          <w:sz w:val="24"/>
        </w:rPr>
        <w:t>JavaScript: Frontend Framework (Optional): Frameworks like React, Angular, or Vue.js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 used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interfaces.</w:t>
      </w:r>
    </w:p>
    <w:p>
      <w:pPr>
        <w:pStyle w:val="7"/>
        <w:spacing w:before="1"/>
        <w:rPr>
          <w:sz w:val="21"/>
        </w:rPr>
      </w:pPr>
    </w:p>
    <w:p>
      <w:pPr>
        <w:pStyle w:val="10"/>
        <w:numPr>
          <w:ilvl w:val="0"/>
          <w:numId w:val="6"/>
        </w:numPr>
        <w:tabs>
          <w:tab w:val="left" w:pos="813"/>
        </w:tabs>
        <w:spacing w:before="0" w:after="0" w:line="360" w:lineRule="auto"/>
        <w:ind w:left="812" w:right="123" w:hanging="318"/>
        <w:jc w:val="both"/>
        <w:rPr>
          <w:sz w:val="24"/>
        </w:rPr>
      </w:pPr>
      <w:r>
        <w:rPr>
          <w:sz w:val="24"/>
        </w:rPr>
        <w:t>Responsive Design Tools: Software for ensuring that the website is optimized for various</w:t>
      </w:r>
      <w:r>
        <w:rPr>
          <w:spacing w:val="1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sizes,</w:t>
      </w:r>
      <w:r>
        <w:rPr>
          <w:spacing w:val="4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 Bootstrap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Grid.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2"/>
        <w:spacing w:line="360" w:lineRule="auto"/>
        <w:ind w:left="3084" w:right="3085" w:firstLine="652"/>
      </w:pPr>
      <w:bookmarkStart w:id="53" w:name="CHAPTER 6"/>
      <w:bookmarkEnd w:id="53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6</w:t>
      </w:r>
      <w:r>
        <w:rPr>
          <w:spacing w:val="1"/>
          <w:sz w:val="40"/>
        </w:rPr>
        <w:t xml:space="preserve"> </w:t>
      </w:r>
      <w:r>
        <w:t>IMPLEMENTATION</w:t>
      </w:r>
    </w:p>
    <w:p>
      <w:pPr>
        <w:spacing w:after="0" w:line="360" w:lineRule="auto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10"/>
        <w:numPr>
          <w:ilvl w:val="0"/>
          <w:numId w:val="5"/>
        </w:numPr>
        <w:tabs>
          <w:tab w:val="left" w:pos="3238"/>
        </w:tabs>
        <w:spacing w:before="63" w:after="0" w:line="240" w:lineRule="auto"/>
        <w:ind w:left="3238" w:right="0" w:hanging="366"/>
        <w:jc w:val="left"/>
        <w:rPr>
          <w:b/>
          <w:sz w:val="36"/>
        </w:rPr>
      </w:pPr>
      <w:r>
        <w:rPr>
          <w:b/>
          <w:sz w:val="36"/>
          <w:u w:val="thick"/>
        </w:rPr>
        <w:t>IMPLEMENTATION</w:t>
      </w:r>
    </w:p>
    <w:p>
      <w:pPr>
        <w:pStyle w:val="7"/>
        <w:spacing w:before="4"/>
        <w:rPr>
          <w:b/>
          <w:sz w:val="27"/>
        </w:rPr>
      </w:pPr>
    </w:p>
    <w:p>
      <w:pPr>
        <w:pStyle w:val="7"/>
        <w:spacing w:before="90" w:line="360" w:lineRule="auto"/>
        <w:ind w:left="260" w:right="391"/>
        <w:jc w:val="both"/>
      </w:pPr>
      <w:r>
        <w:t>Implementation is the stage where the theoretical design is turned into a working system. The</w:t>
      </w:r>
      <w:r>
        <w:rPr>
          <w:spacing w:val="-58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efficiently</w:t>
      </w:r>
      <w:r>
        <w:rPr>
          <w:spacing w:val="-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effectively.</w:t>
      </w:r>
    </w:p>
    <w:p>
      <w:pPr>
        <w:pStyle w:val="7"/>
        <w:spacing w:before="165" w:line="360" w:lineRule="auto"/>
        <w:ind w:left="260" w:right="451"/>
      </w:pPr>
      <w:r>
        <w:t>The system can be implemented only after thorough testing is done and if it is found to work</w:t>
      </w:r>
      <w:r>
        <w:rPr>
          <w:spacing w:val="-58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planning.</w:t>
      </w:r>
    </w:p>
    <w:p>
      <w:pPr>
        <w:pStyle w:val="7"/>
        <w:spacing w:before="154" w:line="360" w:lineRule="auto"/>
        <w:ind w:left="260" w:right="295"/>
      </w:pPr>
      <w:r>
        <w:t>Two</w:t>
      </w:r>
      <w:r>
        <w:rPr>
          <w:spacing w:val="-3"/>
        </w:rPr>
        <w:t xml:space="preserve"> </w:t>
      </w:r>
      <w:r>
        <w:t>major tasks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effort</w:t>
      </w:r>
      <w:r>
        <w:rPr>
          <w:spacing w:val="6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implementation.</w:t>
      </w:r>
    </w:p>
    <w:p>
      <w:pPr>
        <w:pStyle w:val="7"/>
        <w:spacing w:before="2" w:line="360" w:lineRule="auto"/>
        <w:ind w:left="260" w:right="451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programs are</w:t>
      </w:r>
      <w:r>
        <w:rPr>
          <w:spacing w:val="-1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 tested.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</w:t>
      </w:r>
      <w:r>
        <w:rPr>
          <w:spacing w:val="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discontinued.</w:t>
      </w:r>
    </w:p>
    <w:p>
      <w:pPr>
        <w:pStyle w:val="3"/>
        <w:spacing w:before="164"/>
      </w:pPr>
      <w:bookmarkStart w:id="54" w:name="TESTING"/>
      <w:bookmarkEnd w:id="54"/>
      <w:r>
        <w:t>TESTING</w:t>
      </w:r>
    </w:p>
    <w:p>
      <w:pPr>
        <w:pStyle w:val="7"/>
        <w:spacing w:before="158" w:line="360" w:lineRule="auto"/>
        <w:ind w:left="260" w:right="295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</w:t>
      </w:r>
      <w:r>
        <w:rPr>
          <w:spacing w:val="-5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satisfied.</w:t>
      </w:r>
      <w:r>
        <w:rPr>
          <w:spacing w:val="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carried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 steps:</w:t>
      </w:r>
    </w:p>
    <w:p>
      <w:pPr>
        <w:pStyle w:val="10"/>
        <w:numPr>
          <w:ilvl w:val="0"/>
          <w:numId w:val="7"/>
        </w:numPr>
        <w:tabs>
          <w:tab w:val="left" w:pos="689"/>
        </w:tabs>
        <w:spacing w:before="0" w:after="0" w:line="360" w:lineRule="auto"/>
        <w:ind w:left="688" w:right="529" w:hanging="428"/>
        <w:jc w:val="both"/>
        <w:rPr>
          <w:sz w:val="24"/>
        </w:rPr>
      </w:pPr>
      <w:r>
        <w:rPr>
          <w:sz w:val="24"/>
        </w:rPr>
        <w:t>The first includes unit testing, where in each module is tested to provide its correctness,</w:t>
      </w:r>
      <w:r>
        <w:rPr>
          <w:spacing w:val="-58"/>
          <w:sz w:val="24"/>
        </w:rPr>
        <w:t xml:space="preserve"> </w:t>
      </w:r>
      <w:r>
        <w:rPr>
          <w:sz w:val="24"/>
        </w:rPr>
        <w:t>validity and also determine any missing operations and to verify whether the objectives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met.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2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corrected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immediately.</w:t>
      </w:r>
    </w:p>
    <w:p>
      <w:pPr>
        <w:pStyle w:val="10"/>
        <w:numPr>
          <w:ilvl w:val="0"/>
          <w:numId w:val="7"/>
        </w:numPr>
        <w:tabs>
          <w:tab w:val="left" w:pos="688"/>
          <w:tab w:val="left" w:pos="689"/>
        </w:tabs>
        <w:spacing w:before="2" w:after="0" w:line="360" w:lineRule="auto"/>
        <w:ind w:left="688" w:right="383" w:hanging="428"/>
        <w:jc w:val="left"/>
        <w:rPr>
          <w:sz w:val="24"/>
        </w:rPr>
      </w:pPr>
      <w:r>
        <w:rPr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 So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rectified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7"/>
          <w:sz w:val="24"/>
        </w:rPr>
        <w:t xml:space="preserve"> </w:t>
      </w:r>
      <w:r>
        <w:rPr>
          <w:sz w:val="24"/>
        </w:rPr>
        <w:t>module and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clarity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increased.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 project</w:t>
      </w:r>
      <w:r>
        <w:rPr>
          <w:spacing w:val="6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divided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several modules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developed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individually.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unit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conducted</w:t>
      </w:r>
      <w:r>
        <w:rPr>
          <w:sz w:val="24"/>
        </w:rPr>
        <w:t xml:space="preserve"> to</w:t>
      </w:r>
      <w:r>
        <w:rPr>
          <w:spacing w:val="6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>
      <w:pPr>
        <w:pStyle w:val="10"/>
        <w:numPr>
          <w:ilvl w:val="0"/>
          <w:numId w:val="7"/>
        </w:numPr>
        <w:tabs>
          <w:tab w:val="left" w:pos="688"/>
          <w:tab w:val="left" w:pos="689"/>
        </w:tabs>
        <w:spacing w:before="0" w:after="0" w:line="360" w:lineRule="auto"/>
        <w:ind w:left="688" w:right="498" w:hanging="42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7"/>
          <w:sz w:val="24"/>
        </w:rPr>
        <w:t xml:space="preserve"> </w:t>
      </w:r>
      <w:r>
        <w:rPr>
          <w:sz w:val="24"/>
        </w:rPr>
        <w:t>testing. It</w:t>
      </w:r>
      <w:r>
        <w:rPr>
          <w:spacing w:val="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case, 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 when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whole.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top="156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6"/>
        </w:rPr>
      </w:pPr>
    </w:p>
    <w:p>
      <w:pPr>
        <w:pStyle w:val="2"/>
        <w:spacing w:line="379" w:lineRule="auto"/>
        <w:ind w:left="3708" w:right="3780" w:hanging="33"/>
        <w:jc w:val="center"/>
      </w:pPr>
      <w:bookmarkStart w:id="55" w:name="CHAPTER 7 SNAPSHOTS"/>
      <w:bookmarkEnd w:id="55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u w:val="thick"/>
        </w:rPr>
        <w:t>CHAPTE</w:t>
      </w:r>
      <w:r>
        <w:rPr>
          <w:u w:val="thick"/>
        </w:rPr>
        <w:fldChar w:fldCharType="end"/>
      </w:r>
      <w:r>
        <w:rPr>
          <w:u w:val="thick"/>
        </w:rPr>
        <w:t xml:space="preserve">R </w:t>
      </w:r>
      <w:r>
        <w:rPr>
          <w:sz w:val="40"/>
          <w:u w:val="thick"/>
        </w:rPr>
        <w:t>7</w:t>
      </w:r>
      <w:r>
        <w:rPr>
          <w:spacing w:val="1"/>
          <w:sz w:val="40"/>
        </w:rPr>
        <w:t xml:space="preserve"> </w:t>
      </w:r>
      <w:r>
        <w:rPr>
          <w:spacing w:val="-1"/>
        </w:rPr>
        <w:t>SNAPSHOTS</w:t>
      </w:r>
    </w:p>
    <w:p>
      <w:pPr>
        <w:spacing w:after="0" w:line="379" w:lineRule="auto"/>
        <w:jc w:val="center"/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10"/>
        <w:numPr>
          <w:ilvl w:val="1"/>
          <w:numId w:val="7"/>
        </w:numPr>
        <w:tabs>
          <w:tab w:val="left" w:pos="3738"/>
        </w:tabs>
        <w:spacing w:before="63" w:after="0" w:line="240" w:lineRule="auto"/>
        <w:ind w:left="3737" w:right="0" w:hanging="361"/>
        <w:jc w:val="left"/>
        <w:rPr>
          <w:b/>
          <w:sz w:val="36"/>
        </w:rPr>
      </w:pPr>
      <w:r>
        <w:rPr>
          <w:b/>
          <w:sz w:val="36"/>
          <w:u w:val="thick"/>
        </w:rPr>
        <w:t>SNAPSHOTS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146685</wp:posOffset>
            </wp:positionV>
            <wp:extent cx="6038850" cy="268224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1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101600</wp:posOffset>
            </wp:positionV>
            <wp:extent cx="5902325" cy="2708275"/>
            <wp:effectExtent l="0" t="0" r="0" b="0"/>
            <wp:wrapTopAndBottom/>
            <wp:docPr id="13" name="image6.jpeg" descr="A screenshot of a login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A screenshot of a login screen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419" cy="270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56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8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71540" cy="2878455"/>
            <wp:effectExtent l="0" t="0" r="0" b="0"/>
            <wp:docPr id="15" name="image7.jpeg" descr="A screenshot of a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 descr="A screenshot of a table  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793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165735</wp:posOffset>
            </wp:positionV>
            <wp:extent cx="5915025" cy="3220720"/>
            <wp:effectExtent l="0" t="0" r="0" b="0"/>
            <wp:wrapTopAndBottom/>
            <wp:docPr id="17" name="image8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82" cy="322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80" w:right="1100" w:bottom="88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spacing w:before="4"/>
        <w:rPr>
          <w:b/>
          <w:sz w:val="18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3920" cy="3186430"/>
            <wp:effectExtent l="0" t="0" r="0" b="0"/>
            <wp:docPr id="19" name="image9.jpeg" descr="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 descr="  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41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158750</wp:posOffset>
            </wp:positionV>
            <wp:extent cx="5882640" cy="3473450"/>
            <wp:effectExtent l="0" t="0" r="0" b="0"/>
            <wp:wrapTopAndBottom/>
            <wp:docPr id="21" name="image10.jpeg" descr="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 descr="  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428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580" w:right="1100" w:bottom="88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6" w:after="1"/>
        <w:rPr>
          <w:b/>
          <w:sz w:val="18"/>
        </w:r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015990" cy="1370330"/>
            <wp:effectExtent l="0" t="0" r="0" b="0"/>
            <wp:docPr id="23" name="image11.jpeg" descr="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 descr="  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609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137795</wp:posOffset>
            </wp:positionV>
            <wp:extent cx="5898515" cy="2743835"/>
            <wp:effectExtent l="0" t="0" r="0" b="0"/>
            <wp:wrapTopAndBottom/>
            <wp:docPr id="25" name="image12.jpeg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 descr="A screenshot of a computer screen  Description automatically generated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74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580" w:right="1100" w:bottom="88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61"/>
        <w:ind w:left="120" w:right="142"/>
        <w:jc w:val="center"/>
      </w:pPr>
      <w:r>
        <w:rPr>
          <w:u w:val="thick"/>
        </w:rPr>
        <w:t>Backend</w:t>
      </w:r>
      <w:r>
        <w:rPr>
          <w:spacing w:val="-7"/>
          <w:u w:val="thick"/>
        </w:rPr>
        <w:t xml:space="preserve"> </w:t>
      </w:r>
      <w:r>
        <w:rPr>
          <w:u w:val="thick"/>
        </w:rPr>
        <w:t>Snapshots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ind w:left="100" w:right="-58"/>
        <w:rPr>
          <w:sz w:val="20"/>
        </w:rPr>
      </w:pPr>
      <w:r>
        <w:rPr>
          <w:sz w:val="20"/>
        </w:rPr>
        <w:drawing>
          <wp:inline distT="0" distB="0" distL="0" distR="0">
            <wp:extent cx="6054725" cy="3106420"/>
            <wp:effectExtent l="0" t="0" r="0" b="0"/>
            <wp:docPr id="27" name="image1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054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114935</wp:posOffset>
            </wp:positionV>
            <wp:extent cx="5896610" cy="3016885"/>
            <wp:effectExtent l="0" t="0" r="0" b="0"/>
            <wp:wrapTopAndBottom/>
            <wp:docPr id="29" name="image1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873" cy="301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00" w:right="1100" w:bottom="88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8"/>
        </w:rPr>
      </w:pPr>
    </w:p>
    <w:p>
      <w:pPr>
        <w:spacing w:before="82" w:line="422" w:lineRule="auto"/>
        <w:ind w:left="3550" w:right="3642" w:hanging="12"/>
        <w:jc w:val="center"/>
        <w:rPr>
          <w:b/>
          <w:sz w:val="36"/>
        </w:rPr>
      </w:pPr>
      <w:bookmarkStart w:id="56" w:name="CHAPTER 8"/>
      <w:bookmarkEnd w:id="56"/>
      <w:r>
        <w:fldChar w:fldCharType="begin"/>
      </w:r>
      <w:r>
        <w:instrText xml:space="preserve"> HYPERLINK "https://1.bp.blogspot.com/-dODuK8N5h1Q/Wlnyb3V9HFI/AAAAAAAACL4/WxQtCJ1pM5wccDABg4wIrTBUB0vlikXQQCLcBGAs/s1600/poly1.jpg" \h </w:instrText>
      </w:r>
      <w:r>
        <w:fldChar w:fldCharType="separate"/>
      </w:r>
      <w:r>
        <w:rPr>
          <w:b/>
          <w:sz w:val="36"/>
          <w:u w:val="thick"/>
        </w:rPr>
        <w:t>CHAPTE</w:t>
      </w:r>
      <w:r>
        <w:rPr>
          <w:b/>
          <w:sz w:val="36"/>
          <w:u w:val="thick"/>
        </w:rPr>
        <w:fldChar w:fldCharType="end"/>
      </w:r>
      <w:r>
        <w:rPr>
          <w:b/>
          <w:sz w:val="36"/>
          <w:u w:val="thick"/>
        </w:rPr>
        <w:t xml:space="preserve">R </w:t>
      </w:r>
      <w:r>
        <w:rPr>
          <w:b/>
          <w:sz w:val="40"/>
          <w:u w:val="thick"/>
        </w:rPr>
        <w:t>8</w:t>
      </w:r>
      <w:r>
        <w:rPr>
          <w:b/>
          <w:spacing w:val="1"/>
          <w:sz w:val="40"/>
        </w:rPr>
        <w:t xml:space="preserve"> </w:t>
      </w:r>
      <w:bookmarkStart w:id="57" w:name="CONCLUSION"/>
      <w:bookmarkEnd w:id="57"/>
      <w:r>
        <w:rPr>
          <w:b/>
          <w:spacing w:val="-1"/>
          <w:sz w:val="36"/>
        </w:rPr>
        <w:t>CONCLUSION</w:t>
      </w:r>
    </w:p>
    <w:p>
      <w:pPr>
        <w:spacing w:after="0" w:line="422" w:lineRule="auto"/>
        <w:jc w:val="center"/>
        <w:rPr>
          <w:sz w:val="36"/>
        </w:rPr>
        <w:sectPr>
          <w:pgSz w:w="11910" w:h="16840"/>
          <w:pgMar w:top="158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numPr>
          <w:ilvl w:val="1"/>
          <w:numId w:val="7"/>
        </w:numPr>
        <w:tabs>
          <w:tab w:val="left" w:pos="3589"/>
        </w:tabs>
        <w:spacing w:before="62" w:after="0" w:line="240" w:lineRule="auto"/>
        <w:ind w:left="3588" w:right="0" w:hanging="361"/>
        <w:jc w:val="left"/>
      </w:pPr>
      <w:r>
        <w:rPr>
          <w:u w:val="thick"/>
        </w:rPr>
        <w:t>CONCLUSION</w:t>
      </w:r>
    </w:p>
    <w:p>
      <w:pPr>
        <w:pStyle w:val="7"/>
        <w:spacing w:before="4"/>
        <w:rPr>
          <w:b/>
          <w:sz w:val="19"/>
        </w:rPr>
      </w:pPr>
    </w:p>
    <w:p>
      <w:pPr>
        <w:pStyle w:val="7"/>
        <w:spacing w:before="90" w:line="360" w:lineRule="auto"/>
        <w:ind w:left="102" w:right="115"/>
        <w:jc w:val="both"/>
      </w:pPr>
      <w:r>
        <w:t>In conclusion, the development of this restaurant website template with its innovative features,</w:t>
      </w:r>
      <w:r>
        <w:rPr>
          <w:spacing w:val="1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reservation</w:t>
      </w:r>
      <w:r>
        <w:rPr>
          <w:spacing w:val="-13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loading,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mobile-friendly</w:t>
      </w:r>
      <w:r>
        <w:rPr>
          <w:spacing w:val="-12"/>
        </w:rPr>
        <w:t xml:space="preserve"> </w:t>
      </w:r>
      <w:r>
        <w:t>maps,</w:t>
      </w:r>
      <w:r>
        <w:rPr>
          <w:spacing w:val="-7"/>
        </w:rPr>
        <w:t xml:space="preserve"> </w:t>
      </w:r>
      <w:r>
        <w:t>holds</w:t>
      </w:r>
      <w:r>
        <w:rPr>
          <w:spacing w:val="-58"/>
        </w:rPr>
        <w:t xml:space="preserve"> </w:t>
      </w:r>
      <w:r>
        <w:t>great promise for the restaurant industry. This project not only addresses the common challenges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 restaurants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digital era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rPr>
          <w:spacing w:val="-1"/>
        </w:rPr>
        <w:t>engagement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streamlined</w:t>
      </w:r>
      <w:r>
        <w:rPr>
          <w:spacing w:val="-8"/>
        </w:rPr>
        <w:t xml:space="preserve"> </w:t>
      </w:r>
      <w:r>
        <w:rPr>
          <w:spacing w:val="-1"/>
        </w:rPr>
        <w:t>operations.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elevating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r>
        <w:rPr>
          <w:spacing w:val="-1"/>
        </w:rPr>
        <w:t>presence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</w:t>
      </w:r>
      <w:r>
        <w:rPr>
          <w:spacing w:val="-5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restaurants can position themselves competitively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market,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leading to increased customer satisfaction and business success. This project marks a significant</w:t>
      </w:r>
      <w:r>
        <w:rPr>
          <w:spacing w:val="1"/>
        </w:rPr>
        <w:t xml:space="preserve"> </w:t>
      </w:r>
      <w:r>
        <w:rPr>
          <w:spacing w:val="-1"/>
        </w:rPr>
        <w:t>step</w:t>
      </w:r>
      <w:r>
        <w:rPr>
          <w:spacing w:val="-12"/>
        </w:rPr>
        <w:t xml:space="preserve"> </w:t>
      </w:r>
      <w:r>
        <w:rPr>
          <w:spacing w:val="-1"/>
        </w:rPr>
        <w:t>toward</w:t>
      </w:r>
      <w:r>
        <w:rPr>
          <w:spacing w:val="-12"/>
        </w:rPr>
        <w:t xml:space="preserve"> </w:t>
      </w:r>
      <w:r>
        <w:rPr>
          <w:spacing w:val="-1"/>
        </w:rPr>
        <w:t>modernizing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way</w:t>
      </w:r>
      <w:r>
        <w:rPr>
          <w:spacing w:val="-17"/>
        </w:rPr>
        <w:t xml:space="preserve"> </w:t>
      </w:r>
      <w:r>
        <w:rPr>
          <w:spacing w:val="-1"/>
        </w:rPr>
        <w:t>restaurants</w:t>
      </w:r>
      <w:r>
        <w:rPr>
          <w:spacing w:val="-15"/>
        </w:rPr>
        <w:t xml:space="preserve"> </w:t>
      </w:r>
      <w:r>
        <w:rPr>
          <w:spacing w:val="-1"/>
        </w:rPr>
        <w:t>interact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t>patrons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showcases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5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industry.</w:t>
      </w:r>
    </w:p>
    <w:p>
      <w:pPr>
        <w:spacing w:after="0" w:line="360" w:lineRule="auto"/>
        <w:jc w:val="both"/>
        <w:sectPr>
          <w:pgSz w:w="11910" w:h="16840"/>
          <w:pgMar w:top="1340" w:right="1100" w:bottom="960" w:left="1180" w:header="0" w:footer="685" w:gutter="0"/>
          <w:pgBorders w:offsetFrom="page">
            <w:top w:val="single" w:color="000007" w:sz="18" w:space="26"/>
            <w:left w:val="single" w:color="000007" w:sz="18" w:space="26"/>
            <w:bottom w:val="single" w:color="000007" w:sz="18" w:space="26"/>
            <w:right w:val="single" w:color="000007" w:sz="18" w:space="26"/>
          </w:pgBorders>
          <w:cols w:space="720" w:num="1"/>
        </w:sectPr>
      </w:pPr>
    </w:p>
    <w:p>
      <w:pPr>
        <w:pStyle w:val="2"/>
        <w:spacing w:before="62"/>
        <w:ind w:left="132" w:right="142"/>
        <w:jc w:val="center"/>
      </w:pPr>
      <w:bookmarkStart w:id="58" w:name="REFERENCE"/>
      <w:bookmarkEnd w:id="58"/>
      <w:r>
        <w:rPr>
          <w:u w:val="thick"/>
        </w:rPr>
        <w:t>REFERENCE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23"/>
        </w:rPr>
      </w:pPr>
    </w:p>
    <w:p>
      <w:pPr>
        <w:pStyle w:val="10"/>
        <w:numPr>
          <w:ilvl w:val="0"/>
          <w:numId w:val="8"/>
        </w:numPr>
        <w:tabs>
          <w:tab w:val="left" w:pos="823"/>
        </w:tabs>
        <w:spacing w:before="90" w:after="0" w:line="240" w:lineRule="auto"/>
        <w:ind w:left="822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"https://www.w3schools.com/css/"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https://www.w3schools.com/css/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0"/>
          <w:numId w:val="8"/>
        </w:numPr>
        <w:tabs>
          <w:tab w:val="left" w:pos="823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"https://www.geeksforgeeks.org/"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https://www.geeksforgeeks.org/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0"/>
          <w:numId w:val="8"/>
        </w:numPr>
        <w:tabs>
          <w:tab w:val="left" w:pos="823"/>
        </w:tabs>
        <w:spacing w:before="141" w:after="0" w:line="240" w:lineRule="auto"/>
        <w:ind w:left="822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"https://developer.mozilla.org/en-US/"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https://developer.mozilla.org/en-US/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0"/>
          <w:numId w:val="8"/>
        </w:numPr>
        <w:tabs>
          <w:tab w:val="left" w:pos="823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"https://www.npmjs.com/"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https://www.npmjs.com/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10"/>
        <w:numPr>
          <w:ilvl w:val="0"/>
          <w:numId w:val="8"/>
        </w:numPr>
        <w:tabs>
          <w:tab w:val="left" w:pos="823"/>
        </w:tabs>
        <w:spacing w:before="137" w:after="0" w:line="240" w:lineRule="auto"/>
        <w:ind w:left="822" w:right="0" w:hanging="361"/>
        <w:jc w:val="left"/>
        <w:rPr>
          <w:sz w:val="24"/>
        </w:rPr>
      </w:pPr>
      <w:r>
        <w:fldChar w:fldCharType="begin"/>
      </w:r>
      <w:r>
        <w:instrText xml:space="preserve"> HYPERLINK "https://www.mongodb.com/"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https://www.mongodb.com/</w:t>
      </w:r>
      <w:r>
        <w:rPr>
          <w:color w:val="0000FF"/>
          <w:sz w:val="24"/>
          <w:u w:val="single" w:color="0000FF"/>
        </w:rPr>
        <w:fldChar w:fldCharType="end"/>
      </w:r>
    </w:p>
    <w:sectPr>
      <w:pgSz w:w="11910" w:h="16840"/>
      <w:pgMar w:top="1340" w:right="1100" w:bottom="960" w:left="1180" w:header="0" w:footer="685" w:gutter="0"/>
      <w:pgBorders w:offsetFrom="page">
        <w:top w:val="single" w:color="000007" w:sz="18" w:space="26"/>
        <w:left w:val="single" w:color="000007" w:sz="18" w:space="26"/>
        <w:bottom w:val="single" w:color="000007" w:sz="18" w:space="26"/>
        <w:right w:val="single" w:color="000007" w:sz="18" w:space="26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16"/>
      </w:rPr>
    </w:pPr>
    <w:r>
      <w:pict>
        <v:shape id="_x0000_s2049" o:spid="_x0000_s2049" o:spt="202" type="#_x0000_t202" style="position:absolute;left:0pt;margin-left:63.1pt;margin-top:792.65pt;height:14.25pt;width:75.5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Internship</w:t>
                </w:r>
                <w:r>
                  <w:rPr>
                    <w:spacing w:val="-3"/>
                    <w:sz w:val="22"/>
                  </w:rPr>
                  <w:t xml:space="preserve"> </w:t>
                </w:r>
                <w:r>
                  <w:rPr>
                    <w:sz w:val="22"/>
                  </w:rPr>
                  <w:t>report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80.15pt;margin-top:792.65pt;height:14.25pt;width:38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2023-24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20.65pt;margin-top:792.65pt;height:14.25pt;width:17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."/>
      <w:lvlJc w:val="left"/>
      <w:pPr>
        <w:ind w:left="2512" w:hanging="274"/>
        <w:jc w:val="right"/>
      </w:pPr>
      <w:rPr>
        <w:rFonts w:hint="default" w:ascii="Times New Roman" w:hAnsi="Times New Roman" w:eastAsia="Times New Roman" w:cs="Times New Roman"/>
        <w:b/>
        <w:bCs/>
        <w:spacing w:val="1"/>
        <w:w w:val="100"/>
        <w:sz w:val="34"/>
        <w:szCs w:val="3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30" w:hanging="2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41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6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4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5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7" w:hanging="274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43" w:hanging="28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5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83" w:hanging="1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47" w:hanging="1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10" w:hanging="1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74" w:hanging="1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8" w:hanging="1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1" w:hanging="144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98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99" w:hanging="36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439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812" w:hanging="31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1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3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5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6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7" w:hanging="318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88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7"/>
      <w:numFmt w:val="decimal"/>
      <w:lvlText w:val="%2."/>
      <w:lvlJc w:val="left"/>
      <w:pPr>
        <w:ind w:left="3737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20" w:hanging="2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20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21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22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3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4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5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26" w:hanging="221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1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7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C52974"/>
    <w:rsid w:val="5CA66A9C"/>
    <w:rsid w:val="7D9C5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2"/>
      <w:ind w:left="582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2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981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05"/>
      <w:ind w:left="76" w:right="14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98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116"/>
      <w:ind w:left="76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2023-10-07T05:42:00Z</dcterms:created>
  <dc:creator>Harsha S</dc:creator>
  <cp:lastModifiedBy>Rohith Hande</cp:lastModifiedBy>
  <dcterms:modified xsi:type="dcterms:W3CDTF">2023-10-07T06:14:12Z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2023-10-07T00:00:00Z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15DA43ABECDF48E7BB4DF7ECE43F24CF_13</vt:lpwstr>
  </property>
</Properties>
</file>